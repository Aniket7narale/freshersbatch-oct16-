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82" w:after="0" w:line="240" w:lineRule="auto"/>
        <w:ind w:left="2685" w:right="2685" w:firstLine="0"/>
        <w:jc w:val="center"/>
        <w:rPr>
          <w:rFonts w:hint="default" w:ascii="Segoe UI" w:hAnsi="Segoe UI" w:eastAsia="Segoe UI" w:cs="Segoe UI"/>
          <w:b/>
          <w:color w:val="C00000"/>
          <w:spacing w:val="0"/>
          <w:position w:val="0"/>
          <w:sz w:val="28"/>
          <w:shd w:val="clear" w:fill="auto"/>
          <w:lang w:val="en-IN"/>
        </w:rPr>
      </w:pPr>
      <w:r>
        <w:rPr>
          <w:rFonts w:ascii="Segoe UI" w:hAnsi="Segoe UI" w:eastAsia="Segoe UI" w:cs="Segoe UI"/>
          <w:b/>
          <w:color w:val="C00000"/>
          <w:spacing w:val="0"/>
          <w:position w:val="0"/>
          <w:sz w:val="28"/>
          <w:shd w:val="clear" w:fill="auto"/>
        </w:rPr>
        <w:t xml:space="preserve">Name: </w:t>
      </w:r>
      <w:r>
        <w:rPr>
          <w:rFonts w:hint="default" w:ascii="Segoe UI" w:hAnsi="Segoe UI" w:eastAsia="Segoe UI" w:cs="Segoe UI"/>
          <w:b/>
          <w:color w:val="C00000"/>
          <w:spacing w:val="0"/>
          <w:position w:val="0"/>
          <w:sz w:val="28"/>
          <w:shd w:val="clear" w:fill="auto"/>
          <w:lang w:val="en-IN"/>
        </w:rPr>
        <w:t>Aniket Narale</w:t>
      </w:r>
    </w:p>
    <w:p>
      <w:pPr>
        <w:spacing w:before="82" w:after="0" w:line="240" w:lineRule="auto"/>
        <w:ind w:left="2685" w:right="2685" w:firstLine="0"/>
        <w:jc w:val="center"/>
        <w:rPr>
          <w:rFonts w:ascii="Segoe UI" w:hAnsi="Segoe UI" w:eastAsia="Segoe UI" w:cs="Segoe UI"/>
          <w:b/>
          <w:color w:val="C00000"/>
          <w:spacing w:val="0"/>
          <w:position w:val="0"/>
          <w:sz w:val="24"/>
          <w:shd w:val="clear" w:fill="auto"/>
        </w:rPr>
      </w:pPr>
    </w:p>
    <w:p>
      <w:pPr>
        <w:spacing w:before="82" w:after="0" w:line="240" w:lineRule="auto"/>
        <w:ind w:left="2685" w:right="2685" w:firstLine="0"/>
        <w:jc w:val="center"/>
        <w:rPr>
          <w:rFonts w:ascii="Segoe UI" w:hAnsi="Segoe UI" w:eastAsia="Segoe UI" w:cs="Segoe UI"/>
          <w:b/>
          <w:color w:val="auto"/>
          <w:spacing w:val="0"/>
          <w:position w:val="0"/>
          <w:sz w:val="26"/>
          <w:shd w:val="clear" w:fill="auto"/>
        </w:rPr>
      </w:pPr>
      <w:r>
        <w:rPr>
          <w:rFonts w:ascii="Segoe UI" w:hAnsi="Segoe UI" w:eastAsia="Segoe UI" w:cs="Segoe UI"/>
          <w:b/>
          <w:color w:val="C00000"/>
          <w:spacing w:val="0"/>
          <w:position w:val="0"/>
          <w:sz w:val="26"/>
          <w:shd w:val="clear" w:fill="auto"/>
        </w:rPr>
        <w:t>MongoDB</w:t>
      </w:r>
      <w:r>
        <w:rPr>
          <w:rFonts w:ascii="Segoe UI" w:hAnsi="Segoe UI" w:eastAsia="Segoe UI" w:cs="Segoe UI"/>
          <w:b/>
          <w:color w:val="C00000"/>
          <w:spacing w:val="-4"/>
          <w:position w:val="0"/>
          <w:sz w:val="26"/>
          <w:shd w:val="clear" w:fill="auto"/>
        </w:rPr>
        <w:t xml:space="preserve"> </w:t>
      </w:r>
      <w:r>
        <w:rPr>
          <w:rFonts w:ascii="Segoe UI" w:hAnsi="Segoe UI" w:eastAsia="Segoe UI" w:cs="Segoe UI"/>
          <w:b/>
          <w:color w:val="C00000"/>
          <w:spacing w:val="0"/>
          <w:position w:val="0"/>
          <w:sz w:val="26"/>
          <w:shd w:val="clear" w:fill="auto"/>
        </w:rPr>
        <w:t>Lab</w:t>
      </w:r>
      <w:r>
        <w:rPr>
          <w:rFonts w:ascii="Segoe UI" w:hAnsi="Segoe UI" w:eastAsia="Segoe UI" w:cs="Segoe UI"/>
          <w:b/>
          <w:color w:val="C00000"/>
          <w:spacing w:val="-3"/>
          <w:position w:val="0"/>
          <w:sz w:val="26"/>
          <w:shd w:val="clear" w:fill="auto"/>
        </w:rPr>
        <w:t xml:space="preserve"> </w:t>
      </w:r>
      <w:r>
        <w:rPr>
          <w:rFonts w:ascii="Segoe UI" w:hAnsi="Segoe UI" w:eastAsia="Segoe UI" w:cs="Segoe UI"/>
          <w:b/>
          <w:color w:val="C00000"/>
          <w:spacing w:val="0"/>
          <w:position w:val="0"/>
          <w:sz w:val="26"/>
          <w:shd w:val="clear" w:fill="auto"/>
        </w:rPr>
        <w:t>Assignments</w:t>
      </w:r>
      <w:r>
        <w:rPr>
          <w:rFonts w:ascii="Segoe UI" w:hAnsi="Segoe UI" w:eastAsia="Segoe UI" w:cs="Segoe UI"/>
          <w:b/>
          <w:color w:val="C00000"/>
          <w:spacing w:val="-1"/>
          <w:position w:val="0"/>
          <w:sz w:val="26"/>
          <w:shd w:val="clear" w:fill="auto"/>
        </w:rPr>
        <w:t xml:space="preserve"> </w:t>
      </w:r>
    </w:p>
    <w:p>
      <w:pPr>
        <w:spacing w:before="9" w:after="0" w:line="240" w:lineRule="auto"/>
        <w:ind w:left="0" w:right="0" w:firstLine="0"/>
        <w:jc w:val="center"/>
        <w:rPr>
          <w:rFonts w:ascii="Segoe UI" w:hAnsi="Segoe UI" w:eastAsia="Segoe UI" w:cs="Segoe UI"/>
          <w:b/>
          <w:color w:val="auto"/>
          <w:spacing w:val="0"/>
          <w:position w:val="0"/>
          <w:sz w:val="26"/>
          <w:shd w:val="clear" w:fill="auto"/>
        </w:rPr>
      </w:pPr>
    </w:p>
    <w:p>
      <w:pPr>
        <w:spacing w:before="100" w:after="0" w:line="240" w:lineRule="auto"/>
        <w:ind w:left="140" w:right="0" w:firstLine="0"/>
        <w:jc w:val="left"/>
        <w:rPr>
          <w:rFonts w:ascii="Segoe UI" w:hAnsi="Segoe UI" w:eastAsia="Segoe UI" w:cs="Segoe U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Segoe UI" w:hAnsi="Segoe UI" w:eastAsia="Segoe UI" w:cs="Segoe UI"/>
          <w:b/>
          <w:color w:val="23292D"/>
          <w:spacing w:val="0"/>
          <w:position w:val="0"/>
          <w:sz w:val="24"/>
          <w:shd w:val="clear" w:fill="auto"/>
        </w:rPr>
        <w:t>MongoDB</w:t>
      </w:r>
      <w:r>
        <w:rPr>
          <w:rFonts w:ascii="Segoe UI" w:hAnsi="Segoe UI" w:eastAsia="Segoe UI" w:cs="Segoe UI"/>
          <w:b/>
          <w:color w:val="23292D"/>
          <w:spacing w:val="-3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b/>
          <w:color w:val="23292D"/>
          <w:spacing w:val="0"/>
          <w:position w:val="0"/>
          <w:sz w:val="24"/>
          <w:shd w:val="clear" w:fill="auto"/>
        </w:rPr>
        <w:t>Exercise</w:t>
      </w:r>
      <w:r>
        <w:rPr>
          <w:rFonts w:ascii="Segoe UI" w:hAnsi="Segoe UI" w:eastAsia="Segoe UI" w:cs="Segoe UI"/>
          <w:b/>
          <w:color w:val="23292D"/>
          <w:spacing w:val="-3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b/>
          <w:color w:val="23292D"/>
          <w:spacing w:val="0"/>
          <w:position w:val="0"/>
          <w:sz w:val="24"/>
          <w:shd w:val="clear" w:fill="auto"/>
        </w:rPr>
        <w:t>in</w:t>
      </w:r>
      <w:r>
        <w:rPr>
          <w:rFonts w:ascii="Segoe UI" w:hAnsi="Segoe UI" w:eastAsia="Segoe UI" w:cs="Segoe UI"/>
          <w:b/>
          <w:color w:val="23292D"/>
          <w:spacing w:val="-3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b/>
          <w:color w:val="23292D"/>
          <w:spacing w:val="0"/>
          <w:position w:val="0"/>
          <w:sz w:val="24"/>
          <w:shd w:val="clear" w:fill="auto"/>
        </w:rPr>
        <w:t>mongo</w:t>
      </w:r>
      <w:r>
        <w:rPr>
          <w:rFonts w:ascii="Segoe UI" w:hAnsi="Segoe UI" w:eastAsia="Segoe UI" w:cs="Segoe UI"/>
          <w:b/>
          <w:color w:val="23292D"/>
          <w:spacing w:val="-2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b/>
          <w:color w:val="23292D"/>
          <w:spacing w:val="-4"/>
          <w:position w:val="0"/>
          <w:sz w:val="24"/>
          <w:shd w:val="clear" w:fill="auto"/>
        </w:rPr>
        <w:t>shell</w:t>
      </w:r>
    </w:p>
    <w:p>
      <w:pPr>
        <w:spacing w:before="240" w:after="0" w:line="240" w:lineRule="auto"/>
        <w:ind w:left="140" w:right="0" w:firstLine="0"/>
        <w:jc w:val="left"/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</w:pP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Connect</w:t>
      </w:r>
      <w:r>
        <w:rPr>
          <w:rFonts w:ascii="Segoe UI" w:hAnsi="Segoe UI" w:eastAsia="Segoe UI" w:cs="Segoe UI"/>
          <w:color w:val="23292D"/>
          <w:spacing w:val="-5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to</w:t>
      </w:r>
      <w:r>
        <w:rPr>
          <w:rFonts w:ascii="Segoe UI" w:hAnsi="Segoe UI" w:eastAsia="Segoe UI" w:cs="Segoe UI"/>
          <w:color w:val="23292D"/>
          <w:spacing w:val="-3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a</w:t>
      </w:r>
      <w:r>
        <w:rPr>
          <w:rFonts w:ascii="Segoe UI" w:hAnsi="Segoe UI" w:eastAsia="Segoe UI" w:cs="Segoe UI"/>
          <w:color w:val="23292D"/>
          <w:spacing w:val="-4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running</w:t>
      </w:r>
      <w:r>
        <w:rPr>
          <w:rFonts w:ascii="Segoe UI" w:hAnsi="Segoe UI" w:eastAsia="Segoe UI" w:cs="Segoe UI"/>
          <w:color w:val="23292D"/>
          <w:spacing w:val="-6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mongo</w:t>
      </w:r>
      <w:r>
        <w:rPr>
          <w:rFonts w:ascii="Segoe UI" w:hAnsi="Segoe UI" w:eastAsia="Segoe UI" w:cs="Segoe UI"/>
          <w:color w:val="23292D"/>
          <w:spacing w:val="-3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instance,</w:t>
      </w:r>
      <w:r>
        <w:rPr>
          <w:rFonts w:ascii="Segoe UI" w:hAnsi="Segoe UI" w:eastAsia="Segoe UI" w:cs="Segoe UI"/>
          <w:color w:val="23292D"/>
          <w:spacing w:val="-3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use</w:t>
      </w:r>
      <w:r>
        <w:rPr>
          <w:rFonts w:ascii="Segoe UI" w:hAnsi="Segoe UI" w:eastAsia="Segoe UI" w:cs="Segoe UI"/>
          <w:color w:val="23292D"/>
          <w:spacing w:val="-5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a</w:t>
      </w:r>
      <w:r>
        <w:rPr>
          <w:rFonts w:ascii="Segoe UI" w:hAnsi="Segoe UI" w:eastAsia="Segoe UI" w:cs="Segoe UI"/>
          <w:color w:val="23292D"/>
          <w:spacing w:val="-4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database</w:t>
      </w:r>
      <w:r>
        <w:rPr>
          <w:rFonts w:ascii="Segoe UI" w:hAnsi="Segoe UI" w:eastAsia="Segoe UI" w:cs="Segoe UI"/>
          <w:color w:val="23292D"/>
          <w:spacing w:val="-5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 xml:space="preserve">named </w:t>
      </w:r>
      <w:r>
        <w:rPr>
          <w:rFonts w:ascii="Segoe UI" w:hAnsi="Segoe UI" w:eastAsia="Segoe UI" w:cs="Segoe UI"/>
          <w:b/>
          <w:color w:val="23292D"/>
          <w:spacing w:val="0"/>
          <w:position w:val="0"/>
          <w:sz w:val="24"/>
          <w:shd w:val="clear" w:fill="auto"/>
        </w:rPr>
        <w:t>mongo_practice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. Document all your queries in a javascript file to use as a reference.</w:t>
      </w:r>
    </w:p>
    <w:p>
      <w:pPr>
        <w:spacing w:before="240" w:after="0" w:line="240" w:lineRule="auto"/>
        <w:ind w:left="140" w:right="0" w:firstLine="0"/>
        <w:jc w:val="left"/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</w:pPr>
      <w:r>
        <w:drawing>
          <wp:inline distT="0" distB="0" distL="114300" distR="114300">
            <wp:extent cx="3728720" cy="3048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872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 w:after="0" w:line="240" w:lineRule="auto"/>
        <w:ind w:left="140" w:right="0" w:firstLine="0"/>
        <w:jc w:val="left"/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</w:pPr>
      <w:r>
        <w:drawing>
          <wp:inline distT="0" distB="0" distL="114300" distR="114300">
            <wp:extent cx="5888990" cy="3241675"/>
            <wp:effectExtent l="0" t="0" r="889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8990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ind w:left="140" w:right="0" w:firstLine="0"/>
        <w:jc w:val="left"/>
        <w:rPr>
          <w:rFonts w:ascii="Segoe UI" w:hAnsi="Segoe UI" w:eastAsia="Segoe UI" w:cs="Segoe U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Segoe UI" w:hAnsi="Segoe UI" w:eastAsia="Segoe UI" w:cs="Segoe UI"/>
          <w:b/>
          <w:color w:val="23292D"/>
          <w:spacing w:val="0"/>
          <w:position w:val="0"/>
          <w:sz w:val="24"/>
          <w:shd w:val="clear" w:fill="auto"/>
        </w:rPr>
        <w:t>Insert</w:t>
      </w:r>
      <w:r>
        <w:rPr>
          <w:rFonts w:ascii="Segoe UI" w:hAnsi="Segoe UI" w:eastAsia="Segoe UI" w:cs="Segoe UI"/>
          <w:b/>
          <w:color w:val="23292D"/>
          <w:spacing w:val="-1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b/>
          <w:color w:val="23292D"/>
          <w:spacing w:val="-2"/>
          <w:position w:val="0"/>
          <w:sz w:val="24"/>
          <w:shd w:val="clear" w:fill="auto"/>
        </w:rPr>
        <w:t>Documents</w:t>
      </w:r>
    </w:p>
    <w:p>
      <w:pPr>
        <w:spacing w:before="0" w:after="0" w:line="240" w:lineRule="auto"/>
        <w:ind w:left="140" w:right="0" w:firstLine="0"/>
        <w:jc w:val="left"/>
        <w:rPr>
          <w:rFonts w:ascii="Segoe UI" w:hAnsi="Segoe UI" w:eastAsia="Segoe UI" w:cs="Segoe UI"/>
          <w:b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140" w:right="0" w:firstLine="0"/>
        <w:jc w:val="left"/>
        <w:rPr>
          <w:rFonts w:ascii="Segoe UI" w:hAnsi="Segoe UI" w:eastAsia="Segoe UI" w:cs="Segoe UI"/>
          <w:color w:val="auto"/>
          <w:spacing w:val="0"/>
          <w:position w:val="0"/>
          <w:sz w:val="24"/>
          <w:shd w:val="clear" w:fill="auto"/>
        </w:rPr>
      </w:pP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Insert</w:t>
      </w:r>
      <w:r>
        <w:rPr>
          <w:rFonts w:ascii="Segoe UI" w:hAnsi="Segoe UI" w:eastAsia="Segoe UI" w:cs="Segoe UI"/>
          <w:color w:val="23292D"/>
          <w:spacing w:val="-5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the</w:t>
      </w:r>
      <w:r>
        <w:rPr>
          <w:rFonts w:ascii="Segoe UI" w:hAnsi="Segoe UI" w:eastAsia="Segoe UI" w:cs="Segoe UI"/>
          <w:color w:val="23292D"/>
          <w:spacing w:val="-4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following</w:t>
      </w:r>
      <w:r>
        <w:rPr>
          <w:rFonts w:ascii="Segoe UI" w:hAnsi="Segoe UI" w:eastAsia="Segoe UI" w:cs="Segoe UI"/>
          <w:color w:val="23292D"/>
          <w:spacing w:val="-2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documents</w:t>
      </w:r>
      <w:r>
        <w:rPr>
          <w:rFonts w:ascii="Segoe UI" w:hAnsi="Segoe UI" w:eastAsia="Segoe UI" w:cs="Segoe UI"/>
          <w:color w:val="23292D"/>
          <w:spacing w:val="-4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into</w:t>
      </w:r>
      <w:r>
        <w:rPr>
          <w:rFonts w:ascii="Segoe UI" w:hAnsi="Segoe UI" w:eastAsia="Segoe UI" w:cs="Segoe UI"/>
          <w:color w:val="23292D"/>
          <w:spacing w:val="1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a</w:t>
      </w:r>
      <w:r>
        <w:rPr>
          <w:rFonts w:ascii="Segoe UI" w:hAnsi="Segoe UI" w:eastAsia="Segoe UI" w:cs="Segoe UI"/>
          <w:color w:val="23292D"/>
          <w:spacing w:val="-3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b/>
          <w:color w:val="23292D"/>
          <w:spacing w:val="0"/>
          <w:position w:val="0"/>
          <w:sz w:val="24"/>
          <w:shd w:val="clear" w:fill="auto"/>
        </w:rPr>
        <w:t xml:space="preserve">movies </w:t>
      </w:r>
      <w:r>
        <w:rPr>
          <w:rFonts w:ascii="Segoe UI" w:hAnsi="Segoe UI" w:eastAsia="Segoe UI" w:cs="Segoe UI"/>
          <w:color w:val="23292D"/>
          <w:spacing w:val="-2"/>
          <w:position w:val="0"/>
          <w:sz w:val="24"/>
          <w:shd w:val="clear" w:fill="auto"/>
        </w:rPr>
        <w:t>collection.</w:t>
      </w:r>
    </w:p>
    <w:p>
      <w:pPr>
        <w:spacing w:before="0" w:after="0" w:line="240" w:lineRule="auto"/>
        <w:ind w:left="111" w:right="0" w:firstLine="0"/>
        <w:jc w:val="left"/>
        <w:rPr>
          <w:rFonts w:ascii="Segoe UI" w:hAnsi="Segoe UI" w:eastAsia="Segoe UI" w:cs="Segoe UI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142" w:right="0" w:firstLine="0"/>
        <w:jc w:val="left"/>
        <w:rPr>
          <w:rFonts w:ascii="Segoe UI" w:hAnsi="Segoe UI" w:eastAsia="Segoe UI" w:cs="Segoe UI"/>
          <w:color w:val="000000"/>
          <w:spacing w:val="0"/>
          <w:position w:val="0"/>
          <w:sz w:val="24"/>
          <w:shd w:val="clear" w:fill="auto"/>
        </w:rPr>
      </w:pP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title</w:t>
      </w:r>
      <w:r>
        <w:rPr>
          <w:rFonts w:ascii="Segoe UI" w:hAnsi="Segoe UI" w:eastAsia="Segoe UI" w:cs="Segoe UI"/>
          <w:color w:val="23292D"/>
          <w:spacing w:val="-4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:</w:t>
      </w:r>
      <w:r>
        <w:rPr>
          <w:rFonts w:ascii="Segoe UI" w:hAnsi="Segoe UI" w:eastAsia="Segoe UI" w:cs="Segoe UI"/>
          <w:color w:val="23292D"/>
          <w:spacing w:val="-2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Fight</w:t>
      </w:r>
      <w:r>
        <w:rPr>
          <w:rFonts w:ascii="Segoe UI" w:hAnsi="Segoe UI" w:eastAsia="Segoe UI" w:cs="Segoe UI"/>
          <w:color w:val="23292D"/>
          <w:spacing w:val="-2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-4"/>
          <w:position w:val="0"/>
          <w:sz w:val="24"/>
          <w:shd w:val="clear" w:fill="auto"/>
        </w:rPr>
        <w:t>Club</w:t>
      </w:r>
    </w:p>
    <w:p>
      <w:pPr>
        <w:spacing w:before="0" w:after="0" w:line="240" w:lineRule="auto"/>
        <w:ind w:left="142" w:right="0" w:firstLine="0"/>
        <w:jc w:val="left"/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</w:pP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writer</w:t>
      </w:r>
      <w:r>
        <w:rPr>
          <w:rFonts w:ascii="Segoe UI" w:hAnsi="Segoe UI" w:eastAsia="Segoe UI" w:cs="Segoe UI"/>
          <w:color w:val="23292D"/>
          <w:spacing w:val="-13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:</w:t>
      </w:r>
      <w:r>
        <w:rPr>
          <w:rFonts w:ascii="Segoe UI" w:hAnsi="Segoe UI" w:eastAsia="Segoe UI" w:cs="Segoe UI"/>
          <w:color w:val="23292D"/>
          <w:spacing w:val="-12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Chuck</w:t>
      </w:r>
      <w:r>
        <w:rPr>
          <w:rFonts w:ascii="Segoe UI" w:hAnsi="Segoe UI" w:eastAsia="Segoe UI" w:cs="Segoe UI"/>
          <w:color w:val="23292D"/>
          <w:spacing w:val="-12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 xml:space="preserve">Palahniuko </w:t>
      </w:r>
    </w:p>
    <w:p>
      <w:pPr>
        <w:spacing w:before="0" w:after="0" w:line="240" w:lineRule="auto"/>
        <w:ind w:left="142" w:right="0" w:firstLine="0"/>
        <w:jc w:val="left"/>
        <w:rPr>
          <w:rFonts w:ascii="Segoe UI" w:hAnsi="Segoe UI" w:eastAsia="Segoe UI" w:cs="Segoe UI"/>
          <w:color w:val="000000"/>
          <w:spacing w:val="0"/>
          <w:position w:val="0"/>
          <w:sz w:val="24"/>
          <w:shd w:val="clear" w:fill="auto"/>
        </w:rPr>
      </w:pP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year : 1999</w:t>
      </w:r>
    </w:p>
    <w:p>
      <w:pPr>
        <w:spacing w:before="0" w:after="0" w:line="240" w:lineRule="auto"/>
        <w:ind w:left="142" w:right="0" w:firstLine="0"/>
        <w:jc w:val="left"/>
        <w:rPr>
          <w:rFonts w:ascii="Segoe UI" w:hAnsi="Segoe UI" w:eastAsia="Segoe UI" w:cs="Segoe UI"/>
          <w:color w:val="000000"/>
          <w:spacing w:val="0"/>
          <w:position w:val="0"/>
          <w:sz w:val="24"/>
          <w:shd w:val="clear" w:fill="auto"/>
        </w:rPr>
      </w:pP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actors : [ Brad</w:t>
      </w:r>
      <w:r>
        <w:rPr>
          <w:rFonts w:ascii="Segoe UI" w:hAnsi="Segoe UI" w:eastAsia="Segoe UI" w:cs="Segoe UI"/>
          <w:color w:val="23292D"/>
          <w:spacing w:val="-17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Pitt</w:t>
      </w:r>
    </w:p>
    <w:p>
      <w:pPr>
        <w:spacing w:before="0" w:after="0" w:line="240" w:lineRule="auto"/>
        <w:ind w:left="142" w:right="0" w:firstLine="0"/>
        <w:jc w:val="left"/>
        <w:rPr>
          <w:rFonts w:ascii="Segoe UI" w:hAnsi="Segoe UI" w:eastAsia="Segoe UI" w:cs="Segoe UI"/>
          <w:color w:val="000000"/>
          <w:spacing w:val="0"/>
          <w:position w:val="0"/>
          <w:sz w:val="24"/>
          <w:shd w:val="clear" w:fill="auto"/>
        </w:rPr>
      </w:pP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Edward</w:t>
      </w:r>
      <w:r>
        <w:rPr>
          <w:rFonts w:ascii="Segoe UI" w:hAnsi="Segoe UI" w:eastAsia="Segoe UI" w:cs="Segoe UI"/>
          <w:color w:val="23292D"/>
          <w:spacing w:val="-1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-2"/>
          <w:position w:val="0"/>
          <w:sz w:val="24"/>
          <w:shd w:val="clear" w:fill="auto"/>
        </w:rPr>
        <w:t>Norton</w:t>
      </w:r>
    </w:p>
    <w:p>
      <w:pPr>
        <w:spacing w:before="0" w:after="0" w:line="240" w:lineRule="auto"/>
        <w:ind w:left="142" w:right="0" w:firstLine="0"/>
        <w:jc w:val="left"/>
        <w:rPr>
          <w:rFonts w:ascii="Segoe UI" w:hAnsi="Segoe UI" w:eastAsia="Segoe UI" w:cs="Segoe UI"/>
          <w:color w:val="000000"/>
          <w:spacing w:val="0"/>
          <w:position w:val="0"/>
          <w:sz w:val="24"/>
          <w:shd w:val="clear" w:fill="auto"/>
        </w:rPr>
      </w:pP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]</w:t>
      </w:r>
    </w:p>
    <w:p>
      <w:pPr>
        <w:spacing w:before="0" w:after="0" w:line="240" w:lineRule="auto"/>
        <w:ind w:left="142" w:right="0" w:firstLine="0"/>
        <w:jc w:val="left"/>
        <w:rPr>
          <w:rFonts w:ascii="Segoe UI" w:hAnsi="Segoe UI" w:eastAsia="Segoe UI" w:cs="Segoe UI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142" w:right="0" w:firstLine="0"/>
        <w:jc w:val="left"/>
        <w:rPr>
          <w:rFonts w:ascii="Segoe UI" w:hAnsi="Segoe UI" w:eastAsia="Segoe UI" w:cs="Segoe UI"/>
          <w:color w:val="000000"/>
          <w:spacing w:val="0"/>
          <w:position w:val="0"/>
          <w:sz w:val="24"/>
          <w:shd w:val="clear" w:fill="auto"/>
        </w:rPr>
      </w:pP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title</w:t>
      </w:r>
      <w:r>
        <w:rPr>
          <w:rFonts w:ascii="Segoe UI" w:hAnsi="Segoe UI" w:eastAsia="Segoe UI" w:cs="Segoe UI"/>
          <w:color w:val="23292D"/>
          <w:spacing w:val="-4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:</w:t>
      </w:r>
      <w:r>
        <w:rPr>
          <w:rFonts w:ascii="Segoe UI" w:hAnsi="Segoe UI" w:eastAsia="Segoe UI" w:cs="Segoe UI"/>
          <w:color w:val="23292D"/>
          <w:spacing w:val="-2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Pulp</w:t>
      </w:r>
      <w:r>
        <w:rPr>
          <w:rFonts w:ascii="Segoe UI" w:hAnsi="Segoe UI" w:eastAsia="Segoe UI" w:cs="Segoe UI"/>
          <w:color w:val="23292D"/>
          <w:spacing w:val="-1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-2"/>
          <w:position w:val="0"/>
          <w:sz w:val="24"/>
          <w:shd w:val="clear" w:fill="auto"/>
        </w:rPr>
        <w:t>Fiction</w:t>
      </w:r>
    </w:p>
    <w:p>
      <w:pPr>
        <w:spacing w:before="0" w:after="0" w:line="240" w:lineRule="auto"/>
        <w:ind w:left="142" w:right="0" w:firstLine="0"/>
        <w:jc w:val="left"/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</w:pP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writer</w:t>
      </w:r>
      <w:r>
        <w:rPr>
          <w:rFonts w:ascii="Segoe UI" w:hAnsi="Segoe UI" w:eastAsia="Segoe UI" w:cs="Segoe UI"/>
          <w:color w:val="23292D"/>
          <w:spacing w:val="-13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:</w:t>
      </w:r>
      <w:r>
        <w:rPr>
          <w:rFonts w:ascii="Segoe UI" w:hAnsi="Segoe UI" w:eastAsia="Segoe UI" w:cs="Segoe UI"/>
          <w:color w:val="23292D"/>
          <w:spacing w:val="-13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Quentin</w:t>
      </w:r>
      <w:r>
        <w:rPr>
          <w:rFonts w:ascii="Segoe UI" w:hAnsi="Segoe UI" w:eastAsia="Segoe UI" w:cs="Segoe UI"/>
          <w:color w:val="23292D"/>
          <w:spacing w:val="-12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 xml:space="preserve">Tarantino </w:t>
      </w:r>
    </w:p>
    <w:p>
      <w:pPr>
        <w:spacing w:before="0" w:after="0" w:line="240" w:lineRule="auto"/>
        <w:ind w:left="142" w:right="0" w:firstLine="0"/>
        <w:jc w:val="left"/>
        <w:rPr>
          <w:rFonts w:ascii="Segoe UI" w:hAnsi="Segoe UI" w:eastAsia="Segoe UI" w:cs="Segoe UI"/>
          <w:color w:val="000000"/>
          <w:spacing w:val="0"/>
          <w:position w:val="0"/>
          <w:sz w:val="24"/>
          <w:shd w:val="clear" w:fill="auto"/>
        </w:rPr>
      </w:pP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year : 1994</w:t>
      </w:r>
    </w:p>
    <w:p>
      <w:pPr>
        <w:spacing w:before="1" w:after="0" w:line="240" w:lineRule="auto"/>
        <w:ind w:left="142" w:right="0" w:firstLine="0"/>
        <w:jc w:val="left"/>
        <w:rPr>
          <w:rFonts w:ascii="Segoe UI" w:hAnsi="Segoe UI" w:eastAsia="Segoe UI" w:cs="Segoe UI"/>
          <w:color w:val="000000"/>
          <w:spacing w:val="0"/>
          <w:position w:val="0"/>
          <w:sz w:val="24"/>
          <w:shd w:val="clear" w:fill="auto"/>
        </w:rPr>
      </w:pP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actors</w:t>
      </w:r>
      <w:r>
        <w:rPr>
          <w:rFonts w:ascii="Segoe UI" w:hAnsi="Segoe UI" w:eastAsia="Segoe UI" w:cs="Segoe UI"/>
          <w:color w:val="23292D"/>
          <w:spacing w:val="-2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:</w:t>
      </w:r>
      <w:r>
        <w:rPr>
          <w:rFonts w:ascii="Segoe UI" w:hAnsi="Segoe UI" w:eastAsia="Segoe UI" w:cs="Segoe UI"/>
          <w:color w:val="23292D"/>
          <w:spacing w:val="-1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-10"/>
          <w:position w:val="0"/>
          <w:sz w:val="24"/>
          <w:shd w:val="clear" w:fill="auto"/>
        </w:rPr>
        <w:t>[</w:t>
      </w:r>
    </w:p>
    <w:p>
      <w:pPr>
        <w:spacing w:before="0" w:after="0" w:line="240" w:lineRule="auto"/>
        <w:ind w:left="142" w:right="0" w:firstLine="0"/>
        <w:jc w:val="left"/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</w:pP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John Travolta</w:t>
      </w:r>
    </w:p>
    <w:p>
      <w:pPr>
        <w:spacing w:before="0" w:after="0" w:line="240" w:lineRule="auto"/>
        <w:ind w:left="142" w:right="0" w:firstLine="0"/>
        <w:jc w:val="left"/>
        <w:rPr>
          <w:rFonts w:ascii="Segoe UI" w:hAnsi="Segoe UI" w:eastAsia="Segoe UI" w:cs="Segoe UI"/>
          <w:color w:val="000000"/>
          <w:spacing w:val="0"/>
          <w:position w:val="0"/>
          <w:sz w:val="24"/>
          <w:shd w:val="clear" w:fill="auto"/>
        </w:rPr>
      </w:pP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Uma</w:t>
      </w:r>
      <w:r>
        <w:rPr>
          <w:rFonts w:ascii="Segoe UI" w:hAnsi="Segoe UI" w:eastAsia="Segoe UI" w:cs="Segoe UI"/>
          <w:color w:val="23292D"/>
          <w:spacing w:val="-17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Thurman</w:t>
      </w:r>
    </w:p>
    <w:p>
      <w:pPr>
        <w:spacing w:before="0" w:after="0" w:line="240" w:lineRule="auto"/>
        <w:ind w:left="142" w:right="0" w:firstLine="0"/>
        <w:jc w:val="left"/>
        <w:rPr>
          <w:rFonts w:ascii="Segoe UI" w:hAnsi="Segoe UI" w:eastAsia="Segoe UI" w:cs="Segoe UI"/>
          <w:color w:val="000000"/>
          <w:spacing w:val="0"/>
          <w:position w:val="0"/>
          <w:sz w:val="24"/>
          <w:shd w:val="clear" w:fill="auto"/>
        </w:rPr>
      </w:pP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]</w:t>
      </w:r>
    </w:p>
    <w:p>
      <w:pPr>
        <w:spacing w:before="13" w:after="0" w:line="240" w:lineRule="auto"/>
        <w:ind w:left="142" w:right="0" w:firstLine="0"/>
        <w:jc w:val="left"/>
        <w:rPr>
          <w:rFonts w:ascii="Segoe UI" w:hAnsi="Segoe UI" w:eastAsia="Segoe UI" w:cs="Segoe UI"/>
          <w:color w:val="000000"/>
          <w:spacing w:val="0"/>
          <w:position w:val="0"/>
          <w:sz w:val="23"/>
          <w:shd w:val="clear" w:fill="auto"/>
        </w:rPr>
      </w:pPr>
    </w:p>
    <w:p>
      <w:pPr>
        <w:spacing w:before="0" w:after="0" w:line="240" w:lineRule="auto"/>
        <w:ind w:left="142" w:right="0" w:firstLine="0"/>
        <w:jc w:val="left"/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</w:pP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 xml:space="preserve">title : Inglorious Basterds </w:t>
      </w:r>
    </w:p>
    <w:p>
      <w:pPr>
        <w:spacing w:before="0" w:after="0" w:line="240" w:lineRule="auto"/>
        <w:ind w:left="142" w:right="0" w:firstLine="0"/>
        <w:jc w:val="left"/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</w:pP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writer</w:t>
      </w:r>
      <w:r>
        <w:rPr>
          <w:rFonts w:ascii="Segoe UI" w:hAnsi="Segoe UI" w:eastAsia="Segoe UI" w:cs="Segoe UI"/>
          <w:color w:val="23292D"/>
          <w:spacing w:val="-13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:</w:t>
      </w:r>
      <w:r>
        <w:rPr>
          <w:rFonts w:ascii="Segoe UI" w:hAnsi="Segoe UI" w:eastAsia="Segoe UI" w:cs="Segoe UI"/>
          <w:color w:val="23292D"/>
          <w:spacing w:val="-13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Quentin</w:t>
      </w:r>
      <w:r>
        <w:rPr>
          <w:rFonts w:ascii="Segoe UI" w:hAnsi="Segoe UI" w:eastAsia="Segoe UI" w:cs="Segoe UI"/>
          <w:color w:val="23292D"/>
          <w:spacing w:val="-12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 xml:space="preserve">Tarantino </w:t>
      </w:r>
    </w:p>
    <w:p>
      <w:pPr>
        <w:spacing w:before="0" w:after="0" w:line="240" w:lineRule="auto"/>
        <w:ind w:left="142" w:right="0" w:firstLine="0"/>
        <w:jc w:val="left"/>
        <w:rPr>
          <w:rFonts w:ascii="Segoe UI" w:hAnsi="Segoe UI" w:eastAsia="Segoe UI" w:cs="Segoe UI"/>
          <w:color w:val="000000"/>
          <w:spacing w:val="0"/>
          <w:position w:val="0"/>
          <w:sz w:val="24"/>
          <w:shd w:val="clear" w:fill="auto"/>
        </w:rPr>
      </w:pP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year : 2009</w:t>
      </w:r>
    </w:p>
    <w:p>
      <w:pPr>
        <w:spacing w:before="0" w:after="0" w:line="240" w:lineRule="auto"/>
        <w:ind w:left="142" w:right="0" w:firstLine="0"/>
        <w:jc w:val="left"/>
        <w:rPr>
          <w:rFonts w:ascii="Segoe UI" w:hAnsi="Segoe UI" w:eastAsia="Segoe UI" w:cs="Segoe UI"/>
          <w:color w:val="000000"/>
          <w:spacing w:val="0"/>
          <w:position w:val="0"/>
          <w:sz w:val="24"/>
          <w:shd w:val="clear" w:fill="auto"/>
        </w:rPr>
      </w:pP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actors : [ Brad</w:t>
      </w:r>
      <w:r>
        <w:rPr>
          <w:rFonts w:ascii="Segoe UI" w:hAnsi="Segoe UI" w:eastAsia="Segoe UI" w:cs="Segoe UI"/>
          <w:color w:val="23292D"/>
          <w:spacing w:val="-17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Pitt</w:t>
      </w:r>
    </w:p>
    <w:p>
      <w:pPr>
        <w:spacing w:before="0" w:after="0" w:line="240" w:lineRule="auto"/>
        <w:ind w:left="142" w:right="0" w:firstLine="0"/>
        <w:jc w:val="left"/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</w:pP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Diane</w:t>
      </w:r>
      <w:r>
        <w:rPr>
          <w:rFonts w:ascii="Segoe UI" w:hAnsi="Segoe UI" w:eastAsia="Segoe UI" w:cs="Segoe UI"/>
          <w:color w:val="23292D"/>
          <w:spacing w:val="-17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 xml:space="preserve">Kruger </w:t>
      </w:r>
    </w:p>
    <w:p>
      <w:pPr>
        <w:spacing w:before="0" w:after="0" w:line="240" w:lineRule="auto"/>
        <w:ind w:left="142" w:right="0" w:firstLine="0"/>
        <w:jc w:val="left"/>
        <w:rPr>
          <w:rFonts w:ascii="Segoe UI" w:hAnsi="Segoe UI" w:eastAsia="Segoe UI" w:cs="Segoe UI"/>
          <w:color w:val="000000"/>
          <w:spacing w:val="0"/>
          <w:position w:val="0"/>
          <w:sz w:val="24"/>
          <w:shd w:val="clear" w:fill="auto"/>
        </w:rPr>
      </w:pP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Eli Roth</w:t>
      </w:r>
    </w:p>
    <w:p>
      <w:pPr>
        <w:spacing w:before="0" w:after="0" w:line="240" w:lineRule="auto"/>
        <w:ind w:left="142" w:right="0" w:firstLine="0"/>
        <w:jc w:val="left"/>
        <w:rPr>
          <w:rFonts w:ascii="Segoe UI" w:hAnsi="Segoe UI" w:eastAsia="Segoe UI" w:cs="Segoe UI"/>
          <w:color w:val="000000"/>
          <w:spacing w:val="0"/>
          <w:position w:val="0"/>
          <w:sz w:val="24"/>
          <w:shd w:val="clear" w:fill="auto"/>
        </w:rPr>
      </w:pP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]</w:t>
      </w:r>
    </w:p>
    <w:p>
      <w:pPr>
        <w:spacing w:before="0" w:after="0" w:line="240" w:lineRule="auto"/>
        <w:ind w:left="142" w:right="0" w:firstLine="0"/>
        <w:jc w:val="left"/>
        <w:rPr>
          <w:rFonts w:ascii="Segoe UI" w:hAnsi="Segoe UI" w:eastAsia="Segoe UI" w:cs="Segoe UI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142" w:right="0" w:firstLine="0"/>
        <w:jc w:val="left"/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</w:pP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title</w:t>
      </w:r>
      <w:r>
        <w:rPr>
          <w:rFonts w:ascii="Segoe UI" w:hAnsi="Segoe UI" w:eastAsia="Segoe UI" w:cs="Segoe UI"/>
          <w:color w:val="23292D"/>
          <w:spacing w:val="-8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:</w:t>
      </w:r>
      <w:r>
        <w:rPr>
          <w:rFonts w:ascii="Segoe UI" w:hAnsi="Segoe UI" w:eastAsia="Segoe UI" w:cs="Segoe UI"/>
          <w:color w:val="23292D"/>
          <w:spacing w:val="-7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The</w:t>
      </w:r>
      <w:r>
        <w:rPr>
          <w:rFonts w:ascii="Segoe UI" w:hAnsi="Segoe UI" w:eastAsia="Segoe UI" w:cs="Segoe UI"/>
          <w:color w:val="23292D"/>
          <w:spacing w:val="-6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Hobbit:</w:t>
      </w:r>
      <w:r>
        <w:rPr>
          <w:rFonts w:ascii="Segoe UI" w:hAnsi="Segoe UI" w:eastAsia="Segoe UI" w:cs="Segoe UI"/>
          <w:color w:val="23292D"/>
          <w:spacing w:val="-6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An</w:t>
      </w:r>
      <w:r>
        <w:rPr>
          <w:rFonts w:ascii="Segoe UI" w:hAnsi="Segoe UI" w:eastAsia="Segoe UI" w:cs="Segoe UI"/>
          <w:color w:val="23292D"/>
          <w:spacing w:val="-6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Unexpected</w:t>
      </w:r>
      <w:r>
        <w:rPr>
          <w:rFonts w:ascii="Segoe UI" w:hAnsi="Segoe UI" w:eastAsia="Segoe UI" w:cs="Segoe UI"/>
          <w:color w:val="23292D"/>
          <w:spacing w:val="-6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 xml:space="preserve">Journey </w:t>
      </w:r>
    </w:p>
    <w:p>
      <w:pPr>
        <w:spacing w:before="0" w:after="0" w:line="240" w:lineRule="auto"/>
        <w:ind w:left="142" w:right="0" w:firstLine="0"/>
        <w:jc w:val="left"/>
        <w:rPr>
          <w:rFonts w:ascii="Segoe UI" w:hAnsi="Segoe UI" w:eastAsia="Segoe UI" w:cs="Segoe UI"/>
          <w:color w:val="000000"/>
          <w:spacing w:val="0"/>
          <w:position w:val="0"/>
          <w:sz w:val="24"/>
          <w:shd w:val="clear" w:fill="auto"/>
        </w:rPr>
      </w:pP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writer : J.R.R. Tolkein</w:t>
      </w:r>
    </w:p>
    <w:p>
      <w:pPr>
        <w:spacing w:before="0" w:after="0" w:line="240" w:lineRule="auto"/>
        <w:ind w:left="142" w:right="0" w:firstLine="0"/>
        <w:jc w:val="left"/>
        <w:rPr>
          <w:rFonts w:ascii="Segoe UI" w:hAnsi="Segoe UI" w:eastAsia="Segoe UI" w:cs="Segoe UI"/>
          <w:color w:val="000000"/>
          <w:spacing w:val="0"/>
          <w:position w:val="0"/>
          <w:sz w:val="24"/>
          <w:shd w:val="clear" w:fill="auto"/>
        </w:rPr>
      </w:pP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year</w:t>
      </w:r>
      <w:r>
        <w:rPr>
          <w:rFonts w:ascii="Segoe UI" w:hAnsi="Segoe UI" w:eastAsia="Segoe UI" w:cs="Segoe UI"/>
          <w:color w:val="23292D"/>
          <w:spacing w:val="-2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:</w:t>
      </w:r>
      <w:r>
        <w:rPr>
          <w:rFonts w:ascii="Segoe UI" w:hAnsi="Segoe UI" w:eastAsia="Segoe UI" w:cs="Segoe UI"/>
          <w:color w:val="23292D"/>
          <w:spacing w:val="-2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-4"/>
          <w:position w:val="0"/>
          <w:sz w:val="24"/>
          <w:shd w:val="clear" w:fill="auto"/>
        </w:rPr>
        <w:t>2012</w:t>
      </w:r>
    </w:p>
    <w:p>
      <w:pPr>
        <w:spacing w:before="0" w:after="0" w:line="240" w:lineRule="auto"/>
        <w:ind w:left="142" w:right="0" w:firstLine="0"/>
        <w:jc w:val="left"/>
        <w:rPr>
          <w:rFonts w:ascii="Segoe UI" w:hAnsi="Segoe UI" w:eastAsia="Segoe UI" w:cs="Segoe UI"/>
          <w:color w:val="000000"/>
          <w:spacing w:val="0"/>
          <w:position w:val="0"/>
          <w:sz w:val="24"/>
          <w:shd w:val="clear" w:fill="auto"/>
        </w:rPr>
      </w:pP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franchise</w:t>
      </w:r>
      <w:r>
        <w:rPr>
          <w:rFonts w:ascii="Segoe UI" w:hAnsi="Segoe UI" w:eastAsia="Segoe UI" w:cs="Segoe UI"/>
          <w:color w:val="23292D"/>
          <w:spacing w:val="-5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:</w:t>
      </w:r>
      <w:r>
        <w:rPr>
          <w:rFonts w:ascii="Segoe UI" w:hAnsi="Segoe UI" w:eastAsia="Segoe UI" w:cs="Segoe UI"/>
          <w:color w:val="23292D"/>
          <w:spacing w:val="-2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The</w:t>
      </w:r>
      <w:r>
        <w:rPr>
          <w:rFonts w:ascii="Segoe UI" w:hAnsi="Segoe UI" w:eastAsia="Segoe UI" w:cs="Segoe UI"/>
          <w:color w:val="23292D"/>
          <w:spacing w:val="-2"/>
          <w:position w:val="0"/>
          <w:sz w:val="24"/>
          <w:shd w:val="clear" w:fill="auto"/>
        </w:rPr>
        <w:t xml:space="preserve"> Hobbit</w:t>
      </w:r>
    </w:p>
    <w:p>
      <w:pPr>
        <w:spacing w:before="0" w:after="0" w:line="240" w:lineRule="auto"/>
        <w:ind w:left="142" w:right="0" w:firstLine="0"/>
        <w:jc w:val="left"/>
        <w:rPr>
          <w:rFonts w:ascii="Segoe UI" w:hAnsi="Segoe UI" w:eastAsia="Segoe UI" w:cs="Segoe UI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142" w:right="0" w:firstLine="0"/>
        <w:jc w:val="left"/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</w:pP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title</w:t>
      </w:r>
      <w:r>
        <w:rPr>
          <w:rFonts w:ascii="Segoe UI" w:hAnsi="Segoe UI" w:eastAsia="Segoe UI" w:cs="Segoe UI"/>
          <w:color w:val="23292D"/>
          <w:spacing w:val="-8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:</w:t>
      </w:r>
      <w:r>
        <w:rPr>
          <w:rFonts w:ascii="Segoe UI" w:hAnsi="Segoe UI" w:eastAsia="Segoe UI" w:cs="Segoe UI"/>
          <w:color w:val="23292D"/>
          <w:spacing w:val="-6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The</w:t>
      </w:r>
      <w:r>
        <w:rPr>
          <w:rFonts w:ascii="Segoe UI" w:hAnsi="Segoe UI" w:eastAsia="Segoe UI" w:cs="Segoe UI"/>
          <w:color w:val="23292D"/>
          <w:spacing w:val="-5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Hobbit:</w:t>
      </w:r>
      <w:r>
        <w:rPr>
          <w:rFonts w:ascii="Segoe UI" w:hAnsi="Segoe UI" w:eastAsia="Segoe UI" w:cs="Segoe UI"/>
          <w:color w:val="23292D"/>
          <w:spacing w:val="-5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The</w:t>
      </w:r>
      <w:r>
        <w:rPr>
          <w:rFonts w:ascii="Segoe UI" w:hAnsi="Segoe UI" w:eastAsia="Segoe UI" w:cs="Segoe UI"/>
          <w:color w:val="23292D"/>
          <w:spacing w:val="-5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Desolation</w:t>
      </w:r>
      <w:r>
        <w:rPr>
          <w:rFonts w:ascii="Segoe UI" w:hAnsi="Segoe UI" w:eastAsia="Segoe UI" w:cs="Segoe UI"/>
          <w:color w:val="23292D"/>
          <w:spacing w:val="-4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of</w:t>
      </w:r>
      <w:r>
        <w:rPr>
          <w:rFonts w:ascii="Segoe UI" w:hAnsi="Segoe UI" w:eastAsia="Segoe UI" w:cs="Segoe UI"/>
          <w:color w:val="23292D"/>
          <w:spacing w:val="-7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 xml:space="preserve">Smaug </w:t>
      </w:r>
    </w:p>
    <w:p>
      <w:pPr>
        <w:spacing w:before="0" w:after="0" w:line="240" w:lineRule="auto"/>
        <w:ind w:left="142" w:right="0" w:firstLine="0"/>
        <w:jc w:val="left"/>
        <w:rPr>
          <w:rFonts w:ascii="Segoe UI" w:hAnsi="Segoe UI" w:eastAsia="Segoe UI" w:cs="Segoe UI"/>
          <w:color w:val="auto"/>
          <w:spacing w:val="0"/>
          <w:position w:val="0"/>
          <w:sz w:val="20"/>
          <w:shd w:val="clear" w:fill="auto"/>
        </w:rPr>
      </w:pP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writer : J.R.R. Tolkein</w:t>
      </w:r>
    </w:p>
    <w:p>
      <w:pPr>
        <w:spacing w:before="0" w:after="0" w:line="240" w:lineRule="auto"/>
        <w:ind w:left="142" w:right="0" w:firstLine="0"/>
        <w:jc w:val="left"/>
        <w:rPr>
          <w:rFonts w:ascii="Segoe UI" w:hAnsi="Segoe UI" w:eastAsia="Segoe UI" w:cs="Segoe UI"/>
          <w:color w:val="000000"/>
          <w:spacing w:val="0"/>
          <w:position w:val="0"/>
          <w:sz w:val="24"/>
          <w:shd w:val="clear" w:fill="auto"/>
        </w:rPr>
      </w:pP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year</w:t>
      </w:r>
      <w:r>
        <w:rPr>
          <w:rFonts w:ascii="Segoe UI" w:hAnsi="Segoe UI" w:eastAsia="Segoe UI" w:cs="Segoe UI"/>
          <w:color w:val="23292D"/>
          <w:spacing w:val="-2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:</w:t>
      </w:r>
      <w:r>
        <w:rPr>
          <w:rFonts w:ascii="Segoe UI" w:hAnsi="Segoe UI" w:eastAsia="Segoe UI" w:cs="Segoe UI"/>
          <w:color w:val="23292D"/>
          <w:spacing w:val="-2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-4"/>
          <w:position w:val="0"/>
          <w:sz w:val="24"/>
          <w:shd w:val="clear" w:fill="auto"/>
        </w:rPr>
        <w:t>2013</w:t>
      </w:r>
    </w:p>
    <w:p>
      <w:pPr>
        <w:spacing w:before="0" w:after="0" w:line="240" w:lineRule="auto"/>
        <w:ind w:left="142" w:right="0" w:firstLine="0"/>
        <w:jc w:val="left"/>
        <w:rPr>
          <w:rFonts w:ascii="Segoe UI" w:hAnsi="Segoe UI" w:eastAsia="Segoe UI" w:cs="Segoe UI"/>
          <w:color w:val="23292D"/>
          <w:spacing w:val="-2"/>
          <w:position w:val="0"/>
          <w:sz w:val="24"/>
          <w:shd w:val="clear" w:fill="auto"/>
        </w:rPr>
      </w:pP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franchise</w:t>
      </w:r>
      <w:r>
        <w:rPr>
          <w:rFonts w:ascii="Segoe UI" w:hAnsi="Segoe UI" w:eastAsia="Segoe UI" w:cs="Segoe UI"/>
          <w:color w:val="23292D"/>
          <w:spacing w:val="-5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:</w:t>
      </w:r>
      <w:r>
        <w:rPr>
          <w:rFonts w:ascii="Segoe UI" w:hAnsi="Segoe UI" w:eastAsia="Segoe UI" w:cs="Segoe UI"/>
          <w:color w:val="23292D"/>
          <w:spacing w:val="-2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The</w:t>
      </w:r>
      <w:r>
        <w:rPr>
          <w:rFonts w:ascii="Segoe UI" w:hAnsi="Segoe UI" w:eastAsia="Segoe UI" w:cs="Segoe UI"/>
          <w:color w:val="23292D"/>
          <w:spacing w:val="-2"/>
          <w:position w:val="0"/>
          <w:sz w:val="24"/>
          <w:shd w:val="clear" w:fill="auto"/>
        </w:rPr>
        <w:t xml:space="preserve"> Hobbit</w:t>
      </w:r>
    </w:p>
    <w:p>
      <w:pPr>
        <w:spacing w:before="0" w:after="0" w:line="240" w:lineRule="auto"/>
        <w:ind w:left="142" w:right="0" w:firstLine="0"/>
        <w:jc w:val="left"/>
        <w:rPr>
          <w:rFonts w:ascii="Segoe UI" w:hAnsi="Segoe UI" w:eastAsia="Segoe UI" w:cs="Segoe UI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142" w:right="0" w:firstLine="0"/>
        <w:jc w:val="left"/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</w:pP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title</w:t>
      </w:r>
      <w:r>
        <w:rPr>
          <w:rFonts w:ascii="Segoe UI" w:hAnsi="Segoe UI" w:eastAsia="Segoe UI" w:cs="Segoe UI"/>
          <w:color w:val="23292D"/>
          <w:spacing w:val="-6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:</w:t>
      </w:r>
      <w:r>
        <w:rPr>
          <w:rFonts w:ascii="Segoe UI" w:hAnsi="Segoe UI" w:eastAsia="Segoe UI" w:cs="Segoe UI"/>
          <w:color w:val="23292D"/>
          <w:spacing w:val="-4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The</w:t>
      </w:r>
      <w:r>
        <w:rPr>
          <w:rFonts w:ascii="Segoe UI" w:hAnsi="Segoe UI" w:eastAsia="Segoe UI" w:cs="Segoe UI"/>
          <w:color w:val="23292D"/>
          <w:spacing w:val="-3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Hobbit:</w:t>
      </w:r>
      <w:r>
        <w:rPr>
          <w:rFonts w:ascii="Segoe UI" w:hAnsi="Segoe UI" w:eastAsia="Segoe UI" w:cs="Segoe UI"/>
          <w:color w:val="23292D"/>
          <w:spacing w:val="-3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The</w:t>
      </w:r>
      <w:r>
        <w:rPr>
          <w:rFonts w:ascii="Segoe UI" w:hAnsi="Segoe UI" w:eastAsia="Segoe UI" w:cs="Segoe UI"/>
          <w:color w:val="23292D"/>
          <w:spacing w:val="-3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Battle</w:t>
      </w:r>
      <w:r>
        <w:rPr>
          <w:rFonts w:ascii="Segoe UI" w:hAnsi="Segoe UI" w:eastAsia="Segoe UI" w:cs="Segoe UI"/>
          <w:color w:val="23292D"/>
          <w:spacing w:val="-5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of</w:t>
      </w:r>
      <w:r>
        <w:rPr>
          <w:rFonts w:ascii="Segoe UI" w:hAnsi="Segoe UI" w:eastAsia="Segoe UI" w:cs="Segoe UI"/>
          <w:color w:val="23292D"/>
          <w:spacing w:val="-5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the</w:t>
      </w:r>
      <w:r>
        <w:rPr>
          <w:rFonts w:ascii="Segoe UI" w:hAnsi="Segoe UI" w:eastAsia="Segoe UI" w:cs="Segoe UI"/>
          <w:color w:val="23292D"/>
          <w:spacing w:val="-5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Five</w:t>
      </w:r>
      <w:r>
        <w:rPr>
          <w:rFonts w:ascii="Segoe UI" w:hAnsi="Segoe UI" w:eastAsia="Segoe UI" w:cs="Segoe UI"/>
          <w:color w:val="23292D"/>
          <w:spacing w:val="-5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 xml:space="preserve">Armies </w:t>
      </w:r>
    </w:p>
    <w:p>
      <w:pPr>
        <w:spacing w:before="0" w:after="0" w:line="240" w:lineRule="auto"/>
        <w:ind w:left="142" w:right="0" w:firstLine="0"/>
        <w:jc w:val="left"/>
        <w:rPr>
          <w:rFonts w:ascii="Segoe UI" w:hAnsi="Segoe UI" w:eastAsia="Segoe UI" w:cs="Segoe UI"/>
          <w:color w:val="000000"/>
          <w:spacing w:val="0"/>
          <w:position w:val="0"/>
          <w:sz w:val="24"/>
          <w:shd w:val="clear" w:fill="auto"/>
        </w:rPr>
      </w:pP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writer : J.R.R. Tolkein</w:t>
      </w:r>
    </w:p>
    <w:p>
      <w:pPr>
        <w:spacing w:before="0" w:after="0" w:line="240" w:lineRule="auto"/>
        <w:ind w:left="142" w:right="0" w:firstLine="0"/>
        <w:jc w:val="left"/>
        <w:rPr>
          <w:rFonts w:ascii="Segoe UI" w:hAnsi="Segoe UI" w:eastAsia="Segoe UI" w:cs="Segoe UI"/>
          <w:color w:val="000000"/>
          <w:spacing w:val="0"/>
          <w:position w:val="0"/>
          <w:sz w:val="24"/>
          <w:shd w:val="clear" w:fill="auto"/>
        </w:rPr>
      </w:pP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year</w:t>
      </w:r>
      <w:r>
        <w:rPr>
          <w:rFonts w:ascii="Segoe UI" w:hAnsi="Segoe UI" w:eastAsia="Segoe UI" w:cs="Segoe UI"/>
          <w:color w:val="23292D"/>
          <w:spacing w:val="-2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:</w:t>
      </w:r>
      <w:r>
        <w:rPr>
          <w:rFonts w:ascii="Segoe UI" w:hAnsi="Segoe UI" w:eastAsia="Segoe UI" w:cs="Segoe UI"/>
          <w:color w:val="23292D"/>
          <w:spacing w:val="-2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-4"/>
          <w:position w:val="0"/>
          <w:sz w:val="24"/>
          <w:shd w:val="clear" w:fill="auto"/>
        </w:rPr>
        <w:t>2012</w:t>
      </w:r>
    </w:p>
    <w:p>
      <w:pPr>
        <w:spacing w:before="0" w:after="0" w:line="240" w:lineRule="auto"/>
        <w:ind w:left="142" w:right="0" w:firstLine="0"/>
        <w:jc w:val="left"/>
        <w:rPr>
          <w:rFonts w:ascii="Segoe UI" w:hAnsi="Segoe UI" w:eastAsia="Segoe UI" w:cs="Segoe UI"/>
          <w:color w:val="000000"/>
          <w:spacing w:val="0"/>
          <w:position w:val="0"/>
          <w:sz w:val="24"/>
          <w:shd w:val="clear" w:fill="auto"/>
        </w:rPr>
      </w:pP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franchise</w:t>
      </w:r>
      <w:r>
        <w:rPr>
          <w:rFonts w:ascii="Segoe UI" w:hAnsi="Segoe UI" w:eastAsia="Segoe UI" w:cs="Segoe UI"/>
          <w:color w:val="23292D"/>
          <w:spacing w:val="-5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:</w:t>
      </w:r>
      <w:r>
        <w:rPr>
          <w:rFonts w:ascii="Segoe UI" w:hAnsi="Segoe UI" w:eastAsia="Segoe UI" w:cs="Segoe UI"/>
          <w:color w:val="23292D"/>
          <w:spacing w:val="-2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The</w:t>
      </w:r>
      <w:r>
        <w:rPr>
          <w:rFonts w:ascii="Segoe UI" w:hAnsi="Segoe UI" w:eastAsia="Segoe UI" w:cs="Segoe UI"/>
          <w:color w:val="23292D"/>
          <w:spacing w:val="-2"/>
          <w:position w:val="0"/>
          <w:sz w:val="24"/>
          <w:shd w:val="clear" w:fill="auto"/>
        </w:rPr>
        <w:t xml:space="preserve"> Hobbit</w:t>
      </w:r>
    </w:p>
    <w:p>
      <w:pPr>
        <w:spacing w:before="0" w:after="0" w:line="240" w:lineRule="auto"/>
        <w:ind w:left="142" w:right="0" w:firstLine="0"/>
        <w:jc w:val="left"/>
        <w:rPr>
          <w:rFonts w:ascii="Segoe UI" w:hAnsi="Segoe UI" w:eastAsia="Segoe UI" w:cs="Segoe UI"/>
          <w:color w:val="000000"/>
          <w:spacing w:val="0"/>
          <w:position w:val="0"/>
          <w:sz w:val="24"/>
          <w:shd w:val="clear" w:fill="auto"/>
        </w:rPr>
      </w:pP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synopsis : Bilbo and Company are forced to engage in a war against an array of combatants</w:t>
      </w:r>
      <w:r>
        <w:rPr>
          <w:rFonts w:ascii="Segoe UI" w:hAnsi="Segoe UI" w:eastAsia="Segoe UI" w:cs="Segoe UI"/>
          <w:color w:val="23292D"/>
          <w:spacing w:val="-4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and</w:t>
      </w:r>
      <w:r>
        <w:rPr>
          <w:rFonts w:ascii="Segoe UI" w:hAnsi="Segoe UI" w:eastAsia="Segoe UI" w:cs="Segoe UI"/>
          <w:color w:val="23292D"/>
          <w:spacing w:val="-3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keep</w:t>
      </w:r>
      <w:r>
        <w:rPr>
          <w:rFonts w:ascii="Segoe UI" w:hAnsi="Segoe UI" w:eastAsia="Segoe UI" w:cs="Segoe UI"/>
          <w:color w:val="23292D"/>
          <w:spacing w:val="-3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the</w:t>
      </w:r>
      <w:r>
        <w:rPr>
          <w:rFonts w:ascii="Segoe UI" w:hAnsi="Segoe UI" w:eastAsia="Segoe UI" w:cs="Segoe UI"/>
          <w:color w:val="23292D"/>
          <w:spacing w:val="-3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Lonely</w:t>
      </w:r>
      <w:r>
        <w:rPr>
          <w:rFonts w:ascii="Segoe UI" w:hAnsi="Segoe UI" w:eastAsia="Segoe UI" w:cs="Segoe UI"/>
          <w:color w:val="23292D"/>
          <w:spacing w:val="-4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Mountain</w:t>
      </w:r>
      <w:r>
        <w:rPr>
          <w:rFonts w:ascii="Segoe UI" w:hAnsi="Segoe UI" w:eastAsia="Segoe UI" w:cs="Segoe UI"/>
          <w:color w:val="23292D"/>
          <w:spacing w:val="-2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from</w:t>
      </w:r>
      <w:r>
        <w:rPr>
          <w:rFonts w:ascii="Segoe UI" w:hAnsi="Segoe UI" w:eastAsia="Segoe UI" w:cs="Segoe UI"/>
          <w:color w:val="23292D"/>
          <w:spacing w:val="-3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falling</w:t>
      </w:r>
      <w:r>
        <w:rPr>
          <w:rFonts w:ascii="Segoe UI" w:hAnsi="Segoe UI" w:eastAsia="Segoe UI" w:cs="Segoe UI"/>
          <w:color w:val="23292D"/>
          <w:spacing w:val="-3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into</w:t>
      </w:r>
      <w:r>
        <w:rPr>
          <w:rFonts w:ascii="Segoe UI" w:hAnsi="Segoe UI" w:eastAsia="Segoe UI" w:cs="Segoe UI"/>
          <w:color w:val="23292D"/>
          <w:spacing w:val="-2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the</w:t>
      </w:r>
      <w:r>
        <w:rPr>
          <w:rFonts w:ascii="Segoe UI" w:hAnsi="Segoe UI" w:eastAsia="Segoe UI" w:cs="Segoe UI"/>
          <w:color w:val="23292D"/>
          <w:spacing w:val="-4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hands</w:t>
      </w:r>
      <w:r>
        <w:rPr>
          <w:rFonts w:ascii="Segoe UI" w:hAnsi="Segoe UI" w:eastAsia="Segoe UI" w:cs="Segoe UI"/>
          <w:color w:val="23292D"/>
          <w:spacing w:val="-3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of</w:t>
      </w:r>
      <w:r>
        <w:rPr>
          <w:rFonts w:ascii="Segoe UI" w:hAnsi="Segoe UI" w:eastAsia="Segoe UI" w:cs="Segoe UI"/>
          <w:color w:val="23292D"/>
          <w:spacing w:val="-4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a</w:t>
      </w:r>
      <w:r>
        <w:rPr>
          <w:rFonts w:ascii="Segoe UI" w:hAnsi="Segoe UI" w:eastAsia="Segoe UI" w:cs="Segoe UI"/>
          <w:color w:val="23292D"/>
          <w:spacing w:val="-3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 xml:space="preserve">rising </w:t>
      </w:r>
      <w:r>
        <w:rPr>
          <w:rFonts w:ascii="Segoe UI" w:hAnsi="Segoe UI" w:eastAsia="Segoe UI" w:cs="Segoe UI"/>
          <w:color w:val="23292D"/>
          <w:spacing w:val="-2"/>
          <w:position w:val="0"/>
          <w:sz w:val="24"/>
          <w:shd w:val="clear" w:fill="auto"/>
        </w:rPr>
        <w:t>darkness.</w:t>
      </w:r>
    </w:p>
    <w:p>
      <w:pPr>
        <w:spacing w:before="1" w:after="0" w:line="240" w:lineRule="auto"/>
        <w:ind w:left="142" w:right="0" w:firstLine="0"/>
        <w:jc w:val="left"/>
        <w:rPr>
          <w:rFonts w:ascii="Segoe UI" w:hAnsi="Segoe UI" w:eastAsia="Segoe UI" w:cs="Segoe UI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0" w:line="480" w:lineRule="auto"/>
        <w:ind w:left="142" w:right="0" w:firstLine="0"/>
        <w:jc w:val="left"/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</w:pP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title</w:t>
      </w:r>
      <w:r>
        <w:rPr>
          <w:rFonts w:ascii="Segoe UI" w:hAnsi="Segoe UI" w:eastAsia="Segoe UI" w:cs="Segoe UI"/>
          <w:color w:val="23292D"/>
          <w:spacing w:val="-8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:</w:t>
      </w:r>
      <w:r>
        <w:rPr>
          <w:rFonts w:ascii="Segoe UI" w:hAnsi="Segoe UI" w:eastAsia="Segoe UI" w:cs="Segoe UI"/>
          <w:color w:val="23292D"/>
          <w:spacing w:val="-6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Pee</w:t>
      </w:r>
      <w:r>
        <w:rPr>
          <w:rFonts w:ascii="Segoe UI" w:hAnsi="Segoe UI" w:eastAsia="Segoe UI" w:cs="Segoe UI"/>
          <w:color w:val="23292D"/>
          <w:spacing w:val="-7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Wee</w:t>
      </w:r>
      <w:r>
        <w:rPr>
          <w:rFonts w:ascii="Segoe UI" w:hAnsi="Segoe UI" w:eastAsia="Segoe UI" w:cs="Segoe UI"/>
          <w:color w:val="23292D"/>
          <w:spacing w:val="-7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Herman's</w:t>
      </w:r>
      <w:r>
        <w:rPr>
          <w:rFonts w:ascii="Segoe UI" w:hAnsi="Segoe UI" w:eastAsia="Segoe UI" w:cs="Segoe UI"/>
          <w:color w:val="23292D"/>
          <w:spacing w:val="-7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Big</w:t>
      </w:r>
      <w:r>
        <w:rPr>
          <w:rFonts w:ascii="Segoe UI" w:hAnsi="Segoe UI" w:eastAsia="Segoe UI" w:cs="Segoe UI"/>
          <w:color w:val="23292D"/>
          <w:spacing w:val="-4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 xml:space="preserve">Adventure </w:t>
      </w:r>
    </w:p>
    <w:p>
      <w:pPr>
        <w:spacing w:before="0" w:after="0" w:line="480" w:lineRule="auto"/>
        <w:ind w:left="142" w:right="0" w:firstLine="0"/>
        <w:jc w:val="left"/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</w:pP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title : Avatar</w:t>
      </w:r>
    </w:p>
    <w:p>
      <w:pPr>
        <w:spacing w:before="0" w:after="0" w:line="480" w:lineRule="auto"/>
        <w:ind w:left="142" w:right="0" w:firstLine="0"/>
        <w:jc w:val="left"/>
      </w:pPr>
      <w:r>
        <w:drawing>
          <wp:inline distT="0" distB="0" distL="114300" distR="114300">
            <wp:extent cx="3656965" cy="601980"/>
            <wp:effectExtent l="0" t="0" r="63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6965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00" w:after="0" w:line="240" w:lineRule="auto"/>
        <w:ind w:left="140" w:right="0" w:firstLine="0"/>
        <w:jc w:val="left"/>
        <w:rPr>
          <w:rFonts w:ascii="Segoe UI" w:hAnsi="Segoe UI" w:eastAsia="Segoe UI" w:cs="Segoe U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Segoe UI" w:hAnsi="Segoe UI" w:eastAsia="Segoe UI" w:cs="Segoe UI"/>
          <w:b/>
          <w:color w:val="23292D"/>
          <w:spacing w:val="0"/>
          <w:position w:val="0"/>
          <w:sz w:val="24"/>
          <w:shd w:val="clear" w:fill="auto"/>
        </w:rPr>
        <w:t>Query</w:t>
      </w:r>
      <w:r>
        <w:rPr>
          <w:rFonts w:ascii="Segoe UI" w:hAnsi="Segoe UI" w:eastAsia="Segoe UI" w:cs="Segoe UI"/>
          <w:b/>
          <w:color w:val="23292D"/>
          <w:spacing w:val="-1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b/>
          <w:color w:val="23292D"/>
          <w:spacing w:val="0"/>
          <w:position w:val="0"/>
          <w:sz w:val="24"/>
          <w:shd w:val="clear" w:fill="auto"/>
        </w:rPr>
        <w:t>/</w:t>
      </w:r>
      <w:r>
        <w:rPr>
          <w:rFonts w:ascii="Segoe UI" w:hAnsi="Segoe UI" w:eastAsia="Segoe UI" w:cs="Segoe UI"/>
          <w:b/>
          <w:color w:val="23292D"/>
          <w:spacing w:val="-3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b/>
          <w:color w:val="23292D"/>
          <w:spacing w:val="0"/>
          <w:position w:val="0"/>
          <w:sz w:val="24"/>
          <w:shd w:val="clear" w:fill="auto"/>
        </w:rPr>
        <w:t>Find</w:t>
      </w:r>
      <w:r>
        <w:rPr>
          <w:rFonts w:ascii="Segoe UI" w:hAnsi="Segoe UI" w:eastAsia="Segoe UI" w:cs="Segoe UI"/>
          <w:b/>
          <w:color w:val="23292D"/>
          <w:spacing w:val="-1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b/>
          <w:color w:val="23292D"/>
          <w:spacing w:val="-2"/>
          <w:position w:val="0"/>
          <w:sz w:val="24"/>
          <w:shd w:val="clear" w:fill="auto"/>
        </w:rPr>
        <w:t>Documents</w:t>
      </w:r>
    </w:p>
    <w:p>
      <w:pPr>
        <w:spacing w:before="1" w:after="0" w:line="240" w:lineRule="auto"/>
        <w:ind w:left="0" w:right="0" w:firstLine="0"/>
        <w:jc w:val="left"/>
        <w:rPr>
          <w:rFonts w:ascii="Segoe UI" w:hAnsi="Segoe UI" w:eastAsia="Segoe UI" w:cs="Segoe UI"/>
          <w:b/>
          <w:color w:val="auto"/>
          <w:spacing w:val="0"/>
          <w:position w:val="0"/>
          <w:sz w:val="6"/>
          <w:shd w:val="clear" w:fill="auto"/>
        </w:rPr>
      </w:pPr>
    </w:p>
    <w:p>
      <w:pPr>
        <w:spacing w:before="7" w:after="0" w:line="240" w:lineRule="auto"/>
        <w:ind w:left="0" w:right="0" w:firstLine="0"/>
        <w:jc w:val="left"/>
        <w:rPr>
          <w:rFonts w:ascii="Segoe UI" w:hAnsi="Segoe UI" w:eastAsia="Segoe UI" w:cs="Segoe UI"/>
          <w:b/>
          <w:color w:val="auto"/>
          <w:spacing w:val="0"/>
          <w:position w:val="0"/>
          <w:sz w:val="10"/>
          <w:shd w:val="clear" w:fill="auto"/>
        </w:rPr>
      </w:pPr>
    </w:p>
    <w:p>
      <w:pPr>
        <w:spacing w:before="100" w:after="0" w:line="240" w:lineRule="auto"/>
        <w:ind w:left="140" w:right="0" w:firstLine="0"/>
        <w:jc w:val="left"/>
        <w:rPr>
          <w:rFonts w:ascii="Segoe UI" w:hAnsi="Segoe UI" w:eastAsia="Segoe UI" w:cs="Segoe UI"/>
          <w:color w:val="auto"/>
          <w:spacing w:val="0"/>
          <w:position w:val="0"/>
          <w:sz w:val="24"/>
          <w:shd w:val="clear" w:fill="auto"/>
        </w:rPr>
      </w:pP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query</w:t>
      </w:r>
      <w:r>
        <w:rPr>
          <w:rFonts w:ascii="Segoe UI" w:hAnsi="Segoe UI" w:eastAsia="Segoe UI" w:cs="Segoe UI"/>
          <w:color w:val="23292D"/>
          <w:spacing w:val="-5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the</w:t>
      </w:r>
      <w:r>
        <w:rPr>
          <w:rFonts w:ascii="Segoe UI" w:hAnsi="Segoe UI" w:eastAsia="Segoe UI" w:cs="Segoe UI"/>
          <w:color w:val="23292D"/>
          <w:spacing w:val="-3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b/>
          <w:color w:val="23292D"/>
          <w:spacing w:val="0"/>
          <w:position w:val="0"/>
          <w:sz w:val="24"/>
          <w:shd w:val="clear" w:fill="auto"/>
        </w:rPr>
        <w:t xml:space="preserve">movies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collection</w:t>
      </w:r>
      <w:r>
        <w:rPr>
          <w:rFonts w:ascii="Segoe UI" w:hAnsi="Segoe UI" w:eastAsia="Segoe UI" w:cs="Segoe UI"/>
          <w:color w:val="23292D"/>
          <w:spacing w:val="-2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-5"/>
          <w:position w:val="0"/>
          <w:sz w:val="24"/>
          <w:shd w:val="clear" w:fill="auto"/>
        </w:rPr>
        <w:t>to</w:t>
      </w:r>
    </w:p>
    <w:p>
      <w:pPr>
        <w:numPr>
          <w:ilvl w:val="0"/>
          <w:numId w:val="1"/>
        </w:numPr>
        <w:tabs>
          <w:tab w:val="left" w:pos="861"/>
        </w:tabs>
        <w:spacing w:before="281" w:after="0" w:line="240" w:lineRule="auto"/>
        <w:ind w:left="860" w:right="0" w:hanging="361"/>
        <w:jc w:val="left"/>
        <w:rPr>
          <w:rFonts w:ascii="Segoe UI" w:hAnsi="Segoe UI" w:eastAsia="Segoe UI" w:cs="Segoe UI"/>
          <w:color w:val="auto"/>
          <w:spacing w:val="0"/>
          <w:position w:val="0"/>
          <w:sz w:val="24"/>
          <w:shd w:val="clear" w:fill="auto"/>
        </w:rPr>
      </w:pP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get</w:t>
      </w:r>
      <w:r>
        <w:rPr>
          <w:rFonts w:ascii="Segoe UI" w:hAnsi="Segoe UI" w:eastAsia="Segoe UI" w:cs="Segoe UI"/>
          <w:color w:val="23292D"/>
          <w:spacing w:val="-2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all</w:t>
      </w:r>
      <w:r>
        <w:rPr>
          <w:rFonts w:ascii="Segoe UI" w:hAnsi="Segoe UI" w:eastAsia="Segoe UI" w:cs="Segoe UI"/>
          <w:color w:val="23292D"/>
          <w:spacing w:val="-2"/>
          <w:position w:val="0"/>
          <w:sz w:val="24"/>
          <w:shd w:val="clear" w:fill="auto"/>
        </w:rPr>
        <w:t xml:space="preserve"> documents</w:t>
      </w:r>
    </w:p>
    <w:p>
      <w:pPr>
        <w:spacing w:before="0" w:after="0" w:line="480" w:lineRule="auto"/>
        <w:ind w:left="142" w:right="0" w:firstLine="0"/>
        <w:jc w:val="left"/>
      </w:pPr>
    </w:p>
    <w:p>
      <w:pPr>
        <w:spacing w:before="0" w:after="0" w:line="480" w:lineRule="auto"/>
        <w:ind w:left="142" w:right="0" w:firstLine="0"/>
        <w:jc w:val="left"/>
      </w:pPr>
      <w:r>
        <w:drawing>
          <wp:inline distT="0" distB="0" distL="114300" distR="114300">
            <wp:extent cx="3535680" cy="354838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354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0" w:line="480" w:lineRule="auto"/>
        <w:ind w:left="142" w:right="0" w:firstLine="0"/>
        <w:jc w:val="left"/>
      </w:pPr>
      <w:r>
        <w:drawing>
          <wp:inline distT="0" distB="0" distL="114300" distR="114300">
            <wp:extent cx="3325495" cy="2052320"/>
            <wp:effectExtent l="0" t="0" r="1206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5495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0" w:line="480" w:lineRule="auto"/>
        <w:ind w:left="142" w:right="0" w:firstLine="0"/>
        <w:jc w:val="left"/>
      </w:pPr>
    </w:p>
    <w:p>
      <w:pPr>
        <w:spacing w:before="0" w:after="0" w:line="480" w:lineRule="auto"/>
        <w:ind w:left="142" w:right="0" w:firstLine="0"/>
        <w:jc w:val="left"/>
      </w:pPr>
      <w:r>
        <w:drawing>
          <wp:inline distT="0" distB="0" distL="114300" distR="114300">
            <wp:extent cx="5273040" cy="274955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0" w:line="480" w:lineRule="auto"/>
        <w:ind w:left="142" w:right="0" w:firstLine="0"/>
        <w:jc w:val="left"/>
      </w:pPr>
    </w:p>
    <w:p>
      <w:pPr>
        <w:spacing w:before="0" w:after="0" w:line="480" w:lineRule="auto"/>
        <w:ind w:left="142" w:right="0" w:firstLine="0"/>
        <w:jc w:val="left"/>
      </w:pPr>
      <w:r>
        <w:drawing>
          <wp:inline distT="0" distB="0" distL="114300" distR="114300">
            <wp:extent cx="5272405" cy="2432685"/>
            <wp:effectExtent l="0" t="0" r="63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0" w:line="480" w:lineRule="auto"/>
        <w:ind w:left="142" w:right="0" w:firstLine="0"/>
        <w:jc w:val="left"/>
      </w:pPr>
    </w:p>
    <w:p>
      <w:pPr>
        <w:numPr>
          <w:ilvl w:val="0"/>
          <w:numId w:val="2"/>
        </w:numPr>
        <w:tabs>
          <w:tab w:val="left" w:pos="861"/>
        </w:tabs>
        <w:spacing w:before="0" w:after="0" w:line="240" w:lineRule="auto"/>
        <w:ind w:left="860" w:right="0" w:hanging="361"/>
        <w:jc w:val="left"/>
        <w:rPr>
          <w:rFonts w:ascii="Segoe UI" w:hAnsi="Segoe UI" w:eastAsia="Segoe UI" w:cs="Segoe UI"/>
          <w:color w:val="auto"/>
          <w:spacing w:val="0"/>
          <w:position w:val="0"/>
          <w:sz w:val="24"/>
          <w:shd w:val="clear" w:fill="auto"/>
        </w:rPr>
      </w:pP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get</w:t>
      </w:r>
      <w:r>
        <w:rPr>
          <w:rFonts w:ascii="Segoe UI" w:hAnsi="Segoe UI" w:eastAsia="Segoe UI" w:cs="Segoe UI"/>
          <w:color w:val="23292D"/>
          <w:spacing w:val="-3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all</w:t>
      </w:r>
      <w:r>
        <w:rPr>
          <w:rFonts w:ascii="Segoe UI" w:hAnsi="Segoe UI" w:eastAsia="Segoe UI" w:cs="Segoe UI"/>
          <w:color w:val="23292D"/>
          <w:spacing w:val="-2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documents</w:t>
      </w:r>
      <w:r>
        <w:rPr>
          <w:rFonts w:ascii="Segoe UI" w:hAnsi="Segoe UI" w:eastAsia="Segoe UI" w:cs="Segoe UI"/>
          <w:color w:val="23292D"/>
          <w:spacing w:val="-2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with writer</w:t>
      </w:r>
      <w:r>
        <w:rPr>
          <w:rFonts w:ascii="Segoe UI" w:hAnsi="Segoe UI" w:eastAsia="Segoe UI" w:cs="Segoe UI"/>
          <w:color w:val="23292D"/>
          <w:spacing w:val="-3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set to "Quentin</w:t>
      </w:r>
      <w:r>
        <w:rPr>
          <w:rFonts w:ascii="Segoe UI" w:hAnsi="Segoe UI" w:eastAsia="Segoe UI" w:cs="Segoe UI"/>
          <w:color w:val="23292D"/>
          <w:spacing w:val="-1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-2"/>
          <w:position w:val="0"/>
          <w:sz w:val="24"/>
          <w:shd w:val="clear" w:fill="auto"/>
        </w:rPr>
        <w:t>Tarantino"</w:t>
      </w:r>
    </w:p>
    <w:p>
      <w:pPr>
        <w:spacing w:before="0" w:after="0" w:line="480" w:lineRule="auto"/>
        <w:ind w:left="142" w:right="0" w:firstLine="0"/>
        <w:jc w:val="left"/>
      </w:pPr>
      <w:r>
        <w:drawing>
          <wp:inline distT="0" distB="0" distL="114300" distR="114300">
            <wp:extent cx="3581400" cy="1910080"/>
            <wp:effectExtent l="0" t="0" r="0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91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0" w:line="480" w:lineRule="auto"/>
        <w:ind w:left="142" w:right="0" w:firstLine="0"/>
        <w:jc w:val="left"/>
      </w:pPr>
    </w:p>
    <w:p/>
    <w:p>
      <w:pPr>
        <w:numPr>
          <w:ilvl w:val="0"/>
          <w:numId w:val="3"/>
        </w:numPr>
        <w:tabs>
          <w:tab w:val="left" w:pos="861"/>
        </w:tabs>
        <w:spacing w:before="0" w:after="0" w:line="240" w:lineRule="auto"/>
        <w:ind w:left="860" w:right="0" w:hanging="361"/>
        <w:jc w:val="left"/>
        <w:rPr>
          <w:rFonts w:ascii="Segoe UI" w:hAnsi="Segoe UI" w:eastAsia="Segoe UI" w:cs="Segoe UI"/>
          <w:color w:val="auto"/>
          <w:spacing w:val="0"/>
          <w:position w:val="0"/>
          <w:sz w:val="24"/>
          <w:shd w:val="clear" w:fill="auto"/>
        </w:rPr>
      </w:pP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get</w:t>
      </w:r>
      <w:r>
        <w:rPr>
          <w:rFonts w:ascii="Segoe UI" w:hAnsi="Segoe UI" w:eastAsia="Segoe UI" w:cs="Segoe UI"/>
          <w:color w:val="23292D"/>
          <w:spacing w:val="-3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all</w:t>
      </w:r>
      <w:r>
        <w:rPr>
          <w:rFonts w:ascii="Segoe UI" w:hAnsi="Segoe UI" w:eastAsia="Segoe UI" w:cs="Segoe UI"/>
          <w:color w:val="23292D"/>
          <w:spacing w:val="-3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documents</w:t>
      </w:r>
      <w:r>
        <w:rPr>
          <w:rFonts w:ascii="Segoe UI" w:hAnsi="Segoe UI" w:eastAsia="Segoe UI" w:cs="Segoe UI"/>
          <w:color w:val="23292D"/>
          <w:spacing w:val="-2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where</w:t>
      </w:r>
      <w:r>
        <w:rPr>
          <w:rFonts w:ascii="Segoe UI" w:hAnsi="Segoe UI" w:eastAsia="Segoe UI" w:cs="Segoe UI"/>
          <w:color w:val="23292D"/>
          <w:spacing w:val="-2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actors</w:t>
      </w:r>
      <w:r>
        <w:rPr>
          <w:rFonts w:ascii="Segoe UI" w:hAnsi="Segoe UI" w:eastAsia="Segoe UI" w:cs="Segoe UI"/>
          <w:color w:val="23292D"/>
          <w:spacing w:val="-2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include</w:t>
      </w:r>
      <w:r>
        <w:rPr>
          <w:rFonts w:ascii="Segoe UI" w:hAnsi="Segoe UI" w:eastAsia="Segoe UI" w:cs="Segoe UI"/>
          <w:color w:val="23292D"/>
          <w:spacing w:val="-3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 xml:space="preserve">"Brad </w:t>
      </w:r>
      <w:r>
        <w:rPr>
          <w:rFonts w:ascii="Segoe UI" w:hAnsi="Segoe UI" w:eastAsia="Segoe UI" w:cs="Segoe UI"/>
          <w:color w:val="23292D"/>
          <w:spacing w:val="-2"/>
          <w:position w:val="0"/>
          <w:sz w:val="24"/>
          <w:shd w:val="clear" w:fill="auto"/>
        </w:rPr>
        <w:t>Pitt"</w:t>
      </w:r>
    </w:p>
    <w:p/>
    <w:p>
      <w:pPr>
        <w:ind w:firstLine="720" w:firstLineChars="0"/>
      </w:pPr>
      <w:r>
        <w:drawing>
          <wp:inline distT="0" distB="0" distL="114300" distR="114300">
            <wp:extent cx="3489960" cy="32689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tabs>
          <w:tab w:val="left" w:pos="861"/>
        </w:tabs>
        <w:spacing w:before="0" w:after="0" w:line="240" w:lineRule="auto"/>
        <w:ind w:left="860" w:right="0" w:hanging="361"/>
        <w:jc w:val="left"/>
        <w:rPr>
          <w:rFonts w:ascii="Segoe UI" w:hAnsi="Segoe UI" w:eastAsia="Segoe UI" w:cs="Segoe UI"/>
          <w:color w:val="auto"/>
          <w:spacing w:val="0"/>
          <w:position w:val="0"/>
          <w:sz w:val="24"/>
          <w:shd w:val="clear" w:fill="auto"/>
        </w:rPr>
      </w:pP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get</w:t>
      </w:r>
      <w:r>
        <w:rPr>
          <w:rFonts w:ascii="Segoe UI" w:hAnsi="Segoe UI" w:eastAsia="Segoe UI" w:cs="Segoe UI"/>
          <w:color w:val="23292D"/>
          <w:spacing w:val="-3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all</w:t>
      </w:r>
      <w:r>
        <w:rPr>
          <w:rFonts w:ascii="Segoe UI" w:hAnsi="Segoe UI" w:eastAsia="Segoe UI" w:cs="Segoe UI"/>
          <w:color w:val="23292D"/>
          <w:spacing w:val="-2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documents</w:t>
      </w:r>
      <w:r>
        <w:rPr>
          <w:rFonts w:ascii="Segoe UI" w:hAnsi="Segoe UI" w:eastAsia="Segoe UI" w:cs="Segoe UI"/>
          <w:color w:val="23292D"/>
          <w:spacing w:val="-3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with franchise</w:t>
      </w:r>
      <w:r>
        <w:rPr>
          <w:rFonts w:ascii="Segoe UI" w:hAnsi="Segoe UI" w:eastAsia="Segoe UI" w:cs="Segoe UI"/>
          <w:color w:val="23292D"/>
          <w:spacing w:val="-1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set to</w:t>
      </w:r>
      <w:r>
        <w:rPr>
          <w:rFonts w:ascii="Segoe UI" w:hAnsi="Segoe UI" w:eastAsia="Segoe UI" w:cs="Segoe UI"/>
          <w:color w:val="23292D"/>
          <w:spacing w:val="-1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 xml:space="preserve">"The </w:t>
      </w:r>
      <w:r>
        <w:rPr>
          <w:rFonts w:ascii="Segoe UI" w:hAnsi="Segoe UI" w:eastAsia="Segoe UI" w:cs="Segoe UI"/>
          <w:color w:val="23292D"/>
          <w:spacing w:val="-2"/>
          <w:position w:val="0"/>
          <w:sz w:val="24"/>
          <w:shd w:val="clear" w:fill="auto"/>
        </w:rPr>
        <w:t>Hobbit"</w:t>
      </w:r>
    </w:p>
    <w:p>
      <w:pPr>
        <w:ind w:firstLine="720" w:firstLineChars="0"/>
      </w:pPr>
      <w:r>
        <w:drawing>
          <wp:inline distT="0" distB="0" distL="114300" distR="114300">
            <wp:extent cx="4815840" cy="254254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254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</w:pPr>
    </w:p>
    <w:p>
      <w:pPr>
        <w:ind w:firstLine="720" w:firstLineChars="0"/>
      </w:pPr>
    </w:p>
    <w:p>
      <w:pPr>
        <w:ind w:firstLine="720" w:firstLineChars="0"/>
      </w:pPr>
    </w:p>
    <w:p>
      <w:pPr>
        <w:numPr>
          <w:ilvl w:val="0"/>
          <w:numId w:val="5"/>
        </w:numPr>
        <w:tabs>
          <w:tab w:val="left" w:pos="861"/>
        </w:tabs>
        <w:spacing w:before="60" w:after="0" w:line="240" w:lineRule="auto"/>
        <w:ind w:left="860" w:right="0" w:hanging="361"/>
        <w:jc w:val="left"/>
        <w:rPr>
          <w:rFonts w:ascii="Segoe UI" w:hAnsi="Segoe UI" w:eastAsia="Segoe UI" w:cs="Segoe UI"/>
          <w:color w:val="auto"/>
          <w:spacing w:val="0"/>
          <w:position w:val="0"/>
          <w:sz w:val="24"/>
          <w:shd w:val="clear" w:fill="auto"/>
        </w:rPr>
      </w:pP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get</w:t>
      </w:r>
      <w:r>
        <w:rPr>
          <w:rFonts w:ascii="Segoe UI" w:hAnsi="Segoe UI" w:eastAsia="Segoe UI" w:cs="Segoe UI"/>
          <w:color w:val="23292D"/>
          <w:spacing w:val="-3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all</w:t>
      </w:r>
      <w:r>
        <w:rPr>
          <w:rFonts w:ascii="Segoe UI" w:hAnsi="Segoe UI" w:eastAsia="Segoe UI" w:cs="Segoe UI"/>
          <w:color w:val="23292D"/>
          <w:spacing w:val="-2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movies</w:t>
      </w:r>
      <w:r>
        <w:rPr>
          <w:rFonts w:ascii="Segoe UI" w:hAnsi="Segoe UI" w:eastAsia="Segoe UI" w:cs="Segoe UI"/>
          <w:color w:val="23292D"/>
          <w:spacing w:val="-3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released</w:t>
      </w:r>
      <w:r>
        <w:rPr>
          <w:rFonts w:ascii="Segoe UI" w:hAnsi="Segoe UI" w:eastAsia="Segoe UI" w:cs="Segoe UI"/>
          <w:color w:val="23292D"/>
          <w:spacing w:val="1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in</w:t>
      </w:r>
      <w:r>
        <w:rPr>
          <w:rFonts w:ascii="Segoe UI" w:hAnsi="Segoe UI" w:eastAsia="Segoe UI" w:cs="Segoe UI"/>
          <w:color w:val="23292D"/>
          <w:spacing w:val="-2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the</w:t>
      </w:r>
      <w:r>
        <w:rPr>
          <w:rFonts w:ascii="Segoe UI" w:hAnsi="Segoe UI" w:eastAsia="Segoe UI" w:cs="Segoe UI"/>
          <w:color w:val="23292D"/>
          <w:spacing w:val="-2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-5"/>
          <w:position w:val="0"/>
          <w:sz w:val="24"/>
          <w:shd w:val="clear" w:fill="auto"/>
        </w:rPr>
        <w:t>90s</w:t>
      </w:r>
    </w:p>
    <w:p>
      <w:pPr>
        <w:numPr>
          <w:ilvl w:val="0"/>
          <w:numId w:val="0"/>
        </w:numPr>
        <w:tabs>
          <w:tab w:val="left" w:pos="861"/>
        </w:tabs>
        <w:spacing w:before="60" w:after="0" w:line="240" w:lineRule="auto"/>
        <w:ind w:left="499" w:leftChars="0" w:right="0" w:rightChars="0"/>
        <w:jc w:val="left"/>
        <w:rPr>
          <w:rFonts w:ascii="Segoe UI" w:hAnsi="Segoe UI" w:eastAsia="Segoe UI" w:cs="Segoe UI"/>
          <w:color w:val="auto"/>
          <w:spacing w:val="0"/>
          <w:position w:val="0"/>
          <w:sz w:val="24"/>
          <w:shd w:val="clear" w:fill="auto"/>
        </w:rPr>
      </w:pPr>
      <w:r>
        <w:drawing>
          <wp:inline distT="0" distB="0" distL="114300" distR="114300">
            <wp:extent cx="5201285" cy="2849880"/>
            <wp:effectExtent l="0" t="0" r="10795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1285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</w:pPr>
    </w:p>
    <w:p>
      <w:pPr>
        <w:numPr>
          <w:ilvl w:val="0"/>
          <w:numId w:val="6"/>
        </w:numPr>
        <w:tabs>
          <w:tab w:val="left" w:pos="861"/>
        </w:tabs>
        <w:spacing w:before="60" w:after="0" w:line="240" w:lineRule="auto"/>
        <w:ind w:left="860" w:right="0" w:hanging="361"/>
        <w:jc w:val="left"/>
        <w:rPr>
          <w:rFonts w:ascii="Segoe UI" w:hAnsi="Segoe UI" w:eastAsia="Segoe UI" w:cs="Segoe UI"/>
          <w:color w:val="auto"/>
          <w:spacing w:val="0"/>
          <w:position w:val="0"/>
          <w:sz w:val="24"/>
          <w:shd w:val="clear" w:fill="auto"/>
        </w:rPr>
      </w:pP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get</w:t>
      </w:r>
      <w:r>
        <w:rPr>
          <w:rFonts w:ascii="Segoe UI" w:hAnsi="Segoe UI" w:eastAsia="Segoe UI" w:cs="Segoe UI"/>
          <w:color w:val="23292D"/>
          <w:spacing w:val="-3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all</w:t>
      </w:r>
      <w:r>
        <w:rPr>
          <w:rFonts w:ascii="Segoe UI" w:hAnsi="Segoe UI" w:eastAsia="Segoe UI" w:cs="Segoe UI"/>
          <w:color w:val="23292D"/>
          <w:spacing w:val="-2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movies</w:t>
      </w:r>
      <w:r>
        <w:rPr>
          <w:rFonts w:ascii="Segoe UI" w:hAnsi="Segoe UI" w:eastAsia="Segoe UI" w:cs="Segoe UI"/>
          <w:color w:val="23292D"/>
          <w:spacing w:val="-2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released before</w:t>
      </w:r>
      <w:r>
        <w:rPr>
          <w:rFonts w:ascii="Segoe UI" w:hAnsi="Segoe UI" w:eastAsia="Segoe UI" w:cs="Segoe UI"/>
          <w:color w:val="23292D"/>
          <w:spacing w:val="-2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the</w:t>
      </w:r>
      <w:r>
        <w:rPr>
          <w:rFonts w:ascii="Segoe UI" w:hAnsi="Segoe UI" w:eastAsia="Segoe UI" w:cs="Segoe UI"/>
          <w:color w:val="23292D"/>
          <w:spacing w:val="-2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year</w:t>
      </w:r>
      <w:r>
        <w:rPr>
          <w:rFonts w:ascii="Segoe UI" w:hAnsi="Segoe UI" w:eastAsia="Segoe UI" w:cs="Segoe UI"/>
          <w:color w:val="23292D"/>
          <w:spacing w:val="-2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2000</w:t>
      </w:r>
      <w:r>
        <w:rPr>
          <w:rFonts w:ascii="Segoe UI" w:hAnsi="Segoe UI" w:eastAsia="Segoe UI" w:cs="Segoe UI"/>
          <w:color w:val="23292D"/>
          <w:spacing w:val="1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or after</w:t>
      </w:r>
      <w:r>
        <w:rPr>
          <w:rFonts w:ascii="Segoe UI" w:hAnsi="Segoe UI" w:eastAsia="Segoe UI" w:cs="Segoe UI"/>
          <w:color w:val="23292D"/>
          <w:spacing w:val="-1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-4"/>
          <w:position w:val="0"/>
          <w:sz w:val="24"/>
          <w:shd w:val="clear" w:fill="auto"/>
        </w:rPr>
        <w:t>2010</w:t>
      </w:r>
    </w:p>
    <w:p>
      <w:pPr>
        <w:numPr>
          <w:ilvl w:val="0"/>
          <w:numId w:val="0"/>
        </w:numPr>
        <w:tabs>
          <w:tab w:val="left" w:pos="861"/>
        </w:tabs>
        <w:spacing w:before="60" w:after="0" w:line="240" w:lineRule="auto"/>
        <w:ind w:left="499" w:leftChars="0" w:right="0" w:rightChars="0"/>
        <w:jc w:val="left"/>
        <w:rPr>
          <w:rFonts w:ascii="Segoe UI" w:hAnsi="Segoe UI" w:eastAsia="Segoe UI" w:cs="Segoe UI"/>
          <w:color w:val="auto"/>
          <w:spacing w:val="0"/>
          <w:position w:val="0"/>
          <w:sz w:val="24"/>
          <w:shd w:val="clear" w:fill="auto"/>
        </w:rPr>
      </w:pPr>
    </w:p>
    <w:p>
      <w:pPr>
        <w:ind w:firstLine="720" w:firstLineChars="0"/>
      </w:pPr>
      <w:r>
        <w:drawing>
          <wp:inline distT="0" distB="0" distL="114300" distR="114300">
            <wp:extent cx="4907280" cy="4551680"/>
            <wp:effectExtent l="0" t="0" r="0" b="508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455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</w:pPr>
    </w:p>
    <w:p>
      <w:pPr>
        <w:ind w:firstLine="720" w:firstLineChars="0"/>
      </w:pPr>
    </w:p>
    <w:p>
      <w:pPr>
        <w:ind w:firstLine="720" w:firstLineChars="0"/>
      </w:pPr>
    </w:p>
    <w:p>
      <w:pPr>
        <w:ind w:firstLine="720" w:firstLineChars="0"/>
      </w:pPr>
    </w:p>
    <w:p>
      <w:pPr>
        <w:ind w:firstLine="720" w:firstLineChars="0"/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Section-3 :- Update Documents</w:t>
      </w:r>
    </w:p>
    <w:p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add a synopsis to "The Hobbit: An Unexpected Journey" : "A reluctant hobbit, Bilbo Baggins, sets out to the Lonely Mountain with a spirited group of dwarves to reclaim their mountain home - and the gold within it - from the dragon Smaug."</w:t>
      </w:r>
    </w:p>
    <w:p>
      <w:pPr>
        <w:numPr>
          <w:numId w:val="0"/>
        </w:numPr>
        <w:rPr>
          <w:sz w:val="24"/>
          <w:szCs w:val="24"/>
        </w:rPr>
      </w:pPr>
    </w:p>
    <w:p>
      <w:pPr>
        <w:numPr>
          <w:numId w:val="0"/>
        </w:numPr>
        <w:rPr>
          <w:sz w:val="24"/>
          <w:szCs w:val="24"/>
        </w:rPr>
      </w:pPr>
    </w:p>
    <w:p>
      <w:pPr>
        <w:numPr>
          <w:numId w:val="0"/>
        </w:numPr>
        <w:rPr>
          <w:sz w:val="24"/>
          <w:szCs w:val="24"/>
        </w:rPr>
      </w:pPr>
    </w:p>
    <w:p>
      <w:pPr>
        <w:numPr>
          <w:ilvl w:val="0"/>
          <w:numId w:val="7"/>
        </w:numPr>
        <w:tabs>
          <w:tab w:val="left" w:pos="861"/>
        </w:tabs>
        <w:spacing w:before="60" w:after="0" w:line="240" w:lineRule="auto"/>
        <w:ind w:left="0" w:leftChars="0" w:right="152" w:rightChars="0" w:firstLine="0" w:firstLineChars="0"/>
        <w:jc w:val="left"/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</w:pP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add a synopsis to "The Hobbit: The Desolation of Smaug" : "The dwarves, along</w:t>
      </w:r>
      <w:r>
        <w:rPr>
          <w:rFonts w:ascii="Segoe UI" w:hAnsi="Segoe UI" w:eastAsia="Segoe UI" w:cs="Segoe UI"/>
          <w:color w:val="23292D"/>
          <w:spacing w:val="-3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with</w:t>
      </w:r>
      <w:r>
        <w:rPr>
          <w:rFonts w:ascii="Segoe UI" w:hAnsi="Segoe UI" w:eastAsia="Segoe UI" w:cs="Segoe UI"/>
          <w:color w:val="23292D"/>
          <w:spacing w:val="-4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Bilbo</w:t>
      </w:r>
      <w:r>
        <w:rPr>
          <w:rFonts w:ascii="Segoe UI" w:hAnsi="Segoe UI" w:eastAsia="Segoe UI" w:cs="Segoe UI"/>
          <w:color w:val="23292D"/>
          <w:spacing w:val="-3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Baggins</w:t>
      </w:r>
      <w:r>
        <w:rPr>
          <w:rFonts w:ascii="Segoe UI" w:hAnsi="Segoe UI" w:eastAsia="Segoe UI" w:cs="Segoe UI"/>
          <w:color w:val="23292D"/>
          <w:spacing w:val="-5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and</w:t>
      </w:r>
      <w:r>
        <w:rPr>
          <w:rFonts w:ascii="Segoe UI" w:hAnsi="Segoe UI" w:eastAsia="Segoe UI" w:cs="Segoe UI"/>
          <w:color w:val="23292D"/>
          <w:spacing w:val="-3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Gandalf</w:t>
      </w:r>
      <w:r>
        <w:rPr>
          <w:rFonts w:ascii="Segoe UI" w:hAnsi="Segoe UI" w:eastAsia="Segoe UI" w:cs="Segoe UI"/>
          <w:color w:val="23292D"/>
          <w:spacing w:val="-5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the</w:t>
      </w:r>
      <w:r>
        <w:rPr>
          <w:rFonts w:ascii="Segoe UI" w:hAnsi="Segoe UI" w:eastAsia="Segoe UI" w:cs="Segoe UI"/>
          <w:color w:val="23292D"/>
          <w:spacing w:val="-5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Grey,</w:t>
      </w:r>
      <w:r>
        <w:rPr>
          <w:rFonts w:ascii="Segoe UI" w:hAnsi="Segoe UI" w:eastAsia="Segoe UI" w:cs="Segoe UI"/>
          <w:color w:val="23292D"/>
          <w:spacing w:val="-3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continue</w:t>
      </w:r>
      <w:r>
        <w:rPr>
          <w:rFonts w:ascii="Segoe UI" w:hAnsi="Segoe UI" w:eastAsia="Segoe UI" w:cs="Segoe UI"/>
          <w:color w:val="23292D"/>
          <w:spacing w:val="-5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their</w:t>
      </w:r>
      <w:r>
        <w:rPr>
          <w:rFonts w:ascii="Segoe UI" w:hAnsi="Segoe UI" w:eastAsia="Segoe UI" w:cs="Segoe UI"/>
          <w:color w:val="23292D"/>
          <w:spacing w:val="-5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quest</w:t>
      </w:r>
      <w:r>
        <w:rPr>
          <w:rFonts w:ascii="Segoe UI" w:hAnsi="Segoe UI" w:eastAsia="Segoe UI" w:cs="Segoe UI"/>
          <w:color w:val="23292D"/>
          <w:spacing w:val="-2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to</w:t>
      </w:r>
      <w:r>
        <w:rPr>
          <w:rFonts w:ascii="Segoe UI" w:hAnsi="Segoe UI" w:eastAsia="Segoe UI" w:cs="Segoe UI"/>
          <w:color w:val="23292D"/>
          <w:spacing w:val="-3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reclaim Erebor, their homeland, from Smaug. Bilbo Baggins is in possession of a mysterious and magical ring."</w:t>
      </w:r>
    </w:p>
    <w:p>
      <w:pPr>
        <w:numPr>
          <w:ilvl w:val="0"/>
          <w:numId w:val="7"/>
        </w:numPr>
        <w:tabs>
          <w:tab w:val="left" w:pos="861"/>
        </w:tabs>
        <w:spacing w:before="82" w:after="0" w:line="240" w:lineRule="auto"/>
        <w:ind w:left="0" w:leftChars="0" w:right="0" w:rightChars="0" w:firstLine="0" w:firstLineChars="0"/>
        <w:jc w:val="left"/>
        <w:rPr>
          <w:rFonts w:ascii="Segoe UI" w:hAnsi="Segoe UI" w:eastAsia="Segoe UI" w:cs="Segoe UI"/>
          <w:color w:val="23292D"/>
          <w:spacing w:val="-2"/>
          <w:position w:val="0"/>
          <w:sz w:val="24"/>
          <w:shd w:val="clear" w:fill="auto"/>
        </w:rPr>
      </w:pP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add</w:t>
      </w:r>
      <w:r>
        <w:rPr>
          <w:rFonts w:ascii="Segoe UI" w:hAnsi="Segoe UI" w:eastAsia="Segoe UI" w:cs="Segoe UI"/>
          <w:color w:val="23292D"/>
          <w:spacing w:val="-5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an</w:t>
      </w:r>
      <w:r>
        <w:rPr>
          <w:rFonts w:ascii="Segoe UI" w:hAnsi="Segoe UI" w:eastAsia="Segoe UI" w:cs="Segoe UI"/>
          <w:color w:val="23292D"/>
          <w:spacing w:val="-1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actor</w:t>
      </w:r>
      <w:r>
        <w:rPr>
          <w:rFonts w:ascii="Segoe UI" w:hAnsi="Segoe UI" w:eastAsia="Segoe UI" w:cs="Segoe UI"/>
          <w:color w:val="23292D"/>
          <w:spacing w:val="-2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named</w:t>
      </w:r>
      <w:r>
        <w:rPr>
          <w:rFonts w:ascii="Segoe UI" w:hAnsi="Segoe UI" w:eastAsia="Segoe UI" w:cs="Segoe UI"/>
          <w:color w:val="23292D"/>
          <w:spacing w:val="-1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"Samuel</w:t>
      </w:r>
      <w:r>
        <w:rPr>
          <w:rFonts w:ascii="Segoe UI" w:hAnsi="Segoe UI" w:eastAsia="Segoe UI" w:cs="Segoe UI"/>
          <w:color w:val="23292D"/>
          <w:spacing w:val="-4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L.</w:t>
      </w:r>
      <w:r>
        <w:rPr>
          <w:rFonts w:ascii="Segoe UI" w:hAnsi="Segoe UI" w:eastAsia="Segoe UI" w:cs="Segoe UI"/>
          <w:color w:val="23292D"/>
          <w:spacing w:val="-1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Jackson"</w:t>
      </w:r>
      <w:r>
        <w:rPr>
          <w:rFonts w:ascii="Segoe UI" w:hAnsi="Segoe UI" w:eastAsia="Segoe UI" w:cs="Segoe UI"/>
          <w:color w:val="23292D"/>
          <w:spacing w:val="-4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to</w:t>
      </w:r>
      <w:r>
        <w:rPr>
          <w:rFonts w:ascii="Segoe UI" w:hAnsi="Segoe UI" w:eastAsia="Segoe UI" w:cs="Segoe UI"/>
          <w:color w:val="23292D"/>
          <w:spacing w:val="-1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the</w:t>
      </w:r>
      <w:r>
        <w:rPr>
          <w:rFonts w:ascii="Segoe UI" w:hAnsi="Segoe UI" w:eastAsia="Segoe UI" w:cs="Segoe UI"/>
          <w:color w:val="23292D"/>
          <w:spacing w:val="-4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movie</w:t>
      </w:r>
      <w:r>
        <w:rPr>
          <w:rFonts w:ascii="Segoe UI" w:hAnsi="Segoe UI" w:eastAsia="Segoe UI" w:cs="Segoe UI"/>
          <w:color w:val="23292D"/>
          <w:spacing w:val="-3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"Pulp</w:t>
      </w:r>
      <w:r>
        <w:rPr>
          <w:rFonts w:ascii="Segoe UI" w:hAnsi="Segoe UI" w:eastAsia="Segoe UI" w:cs="Segoe UI"/>
          <w:color w:val="23292D"/>
          <w:spacing w:val="-2"/>
          <w:position w:val="0"/>
          <w:sz w:val="24"/>
          <w:shd w:val="clear" w:fill="auto"/>
        </w:rPr>
        <w:t xml:space="preserve"> Fiction"</w:t>
      </w:r>
    </w:p>
    <w:p>
      <w:pPr>
        <w:numPr>
          <w:numId w:val="0"/>
        </w:numPr>
        <w:tabs>
          <w:tab w:val="left" w:pos="861"/>
        </w:tabs>
        <w:spacing w:before="82" w:after="0" w:line="240" w:lineRule="auto"/>
        <w:ind w:leftChars="0" w:right="0" w:rightChars="0"/>
        <w:jc w:val="left"/>
        <w:rPr>
          <w:rFonts w:ascii="Segoe UI" w:hAnsi="Segoe UI" w:eastAsia="Segoe UI" w:cs="Segoe UI"/>
          <w:color w:val="23292D"/>
          <w:spacing w:val="-2"/>
          <w:position w:val="0"/>
          <w:sz w:val="24"/>
          <w:shd w:val="clear" w:fill="auto"/>
        </w:rPr>
      </w:pPr>
      <w:r>
        <w:drawing>
          <wp:inline distT="0" distB="0" distL="114300" distR="114300">
            <wp:extent cx="5662295" cy="2312670"/>
            <wp:effectExtent l="0" t="0" r="6985" b="381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2295" cy="231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861"/>
        </w:tabs>
        <w:spacing w:before="60" w:after="0" w:line="240" w:lineRule="auto"/>
        <w:ind w:leftChars="0" w:right="152" w:rightChars="0"/>
        <w:jc w:val="left"/>
        <w:rPr>
          <w:rFonts w:hint="default" w:ascii="Segoe UI" w:hAnsi="Segoe UI" w:eastAsia="Segoe UI" w:cs="Segoe UI"/>
          <w:color w:val="23292D"/>
          <w:spacing w:val="0"/>
          <w:position w:val="0"/>
          <w:sz w:val="24"/>
          <w:shd w:val="clear" w:fill="auto"/>
          <w:lang w:val="en-IN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</w:rPr>
        <w:t xml:space="preserve">Section-3 :- </w:t>
      </w:r>
      <w:r>
        <w:rPr>
          <w:rFonts w:hint="default"/>
          <w:b/>
          <w:bCs/>
          <w:sz w:val="32"/>
          <w:szCs w:val="32"/>
          <w:lang w:val="en-IN"/>
        </w:rPr>
        <w:t>Text Search</w:t>
      </w:r>
    </w:p>
    <w:p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Create Tect Index</w:t>
      </w:r>
    </w:p>
    <w:p>
      <w:pPr>
        <w:rPr>
          <w:rFonts w:hint="default"/>
          <w:b/>
          <w:bCs/>
          <w:sz w:val="32"/>
          <w:szCs w:val="32"/>
          <w:lang w:val="en-IN"/>
        </w:rPr>
      </w:pPr>
      <w:r>
        <w:drawing>
          <wp:inline distT="0" distB="0" distL="114300" distR="114300">
            <wp:extent cx="5516245" cy="1269365"/>
            <wp:effectExtent l="0" t="0" r="635" b="10795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6245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861"/>
        </w:tabs>
        <w:spacing w:before="100" w:after="0" w:line="240" w:lineRule="auto"/>
        <w:ind w:leftChars="0" w:right="0" w:rightChars="0"/>
        <w:jc w:val="left"/>
        <w:rPr>
          <w:rFonts w:ascii="Segoe UI" w:hAnsi="Segoe UI" w:eastAsia="Segoe UI" w:cs="Segoe UI"/>
          <w:color w:val="23292D"/>
          <w:spacing w:val="-2"/>
          <w:position w:val="0"/>
          <w:sz w:val="24"/>
          <w:shd w:val="clear" w:fill="auto"/>
        </w:rPr>
      </w:pP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find</w:t>
      </w:r>
      <w:r>
        <w:rPr>
          <w:rFonts w:ascii="Segoe UI" w:hAnsi="Segoe UI" w:eastAsia="Segoe UI" w:cs="Segoe UI"/>
          <w:color w:val="23292D"/>
          <w:spacing w:val="-3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all</w:t>
      </w:r>
      <w:r>
        <w:rPr>
          <w:rFonts w:ascii="Segoe UI" w:hAnsi="Segoe UI" w:eastAsia="Segoe UI" w:cs="Segoe UI"/>
          <w:color w:val="23292D"/>
          <w:spacing w:val="-2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movies</w:t>
      </w:r>
      <w:r>
        <w:rPr>
          <w:rFonts w:ascii="Segoe UI" w:hAnsi="Segoe UI" w:eastAsia="Segoe UI" w:cs="Segoe UI"/>
          <w:color w:val="23292D"/>
          <w:spacing w:val="-2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that</w:t>
      </w:r>
      <w:r>
        <w:rPr>
          <w:rFonts w:ascii="Segoe UI" w:hAnsi="Segoe UI" w:eastAsia="Segoe UI" w:cs="Segoe UI"/>
          <w:color w:val="23292D"/>
          <w:spacing w:val="-1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have</w:t>
      </w:r>
      <w:r>
        <w:rPr>
          <w:rFonts w:ascii="Segoe UI" w:hAnsi="Segoe UI" w:eastAsia="Segoe UI" w:cs="Segoe UI"/>
          <w:color w:val="23292D"/>
          <w:spacing w:val="-2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a</w:t>
      </w:r>
      <w:r>
        <w:rPr>
          <w:rFonts w:ascii="Segoe UI" w:hAnsi="Segoe UI" w:eastAsia="Segoe UI" w:cs="Segoe UI"/>
          <w:color w:val="23292D"/>
          <w:spacing w:val="-1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synopsis</w:t>
      </w:r>
      <w:r>
        <w:rPr>
          <w:rFonts w:ascii="Segoe UI" w:hAnsi="Segoe UI" w:eastAsia="Segoe UI" w:cs="Segoe UI"/>
          <w:color w:val="23292D"/>
          <w:spacing w:val="-2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that</w:t>
      </w:r>
      <w:r>
        <w:rPr>
          <w:rFonts w:ascii="Segoe UI" w:hAnsi="Segoe UI" w:eastAsia="Segoe UI" w:cs="Segoe UI"/>
          <w:color w:val="23292D"/>
          <w:spacing w:val="-1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contains</w:t>
      </w:r>
      <w:r>
        <w:rPr>
          <w:rFonts w:ascii="Segoe UI" w:hAnsi="Segoe UI" w:eastAsia="Segoe UI" w:cs="Segoe UI"/>
          <w:color w:val="23292D"/>
          <w:spacing w:val="-2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the</w:t>
      </w:r>
      <w:r>
        <w:rPr>
          <w:rFonts w:ascii="Segoe UI" w:hAnsi="Segoe UI" w:eastAsia="Segoe UI" w:cs="Segoe UI"/>
          <w:color w:val="23292D"/>
          <w:spacing w:val="-2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word</w:t>
      </w:r>
      <w:r>
        <w:rPr>
          <w:rFonts w:ascii="Segoe UI" w:hAnsi="Segoe UI" w:eastAsia="Segoe UI" w:cs="Segoe UI"/>
          <w:color w:val="23292D"/>
          <w:spacing w:val="-1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-2"/>
          <w:position w:val="0"/>
          <w:sz w:val="24"/>
          <w:shd w:val="clear" w:fill="auto"/>
        </w:rPr>
        <w:t>"Bilbo"</w:t>
      </w:r>
    </w:p>
    <w:p>
      <w:pPr>
        <w:numPr>
          <w:numId w:val="0"/>
        </w:numPr>
        <w:tabs>
          <w:tab w:val="left" w:pos="861"/>
        </w:tabs>
        <w:spacing w:before="100" w:after="0" w:line="240" w:lineRule="auto"/>
        <w:ind w:leftChars="0" w:right="0" w:rightChars="0"/>
        <w:jc w:val="left"/>
        <w:rPr>
          <w:rFonts w:ascii="Segoe UI" w:hAnsi="Segoe UI" w:eastAsia="Segoe UI" w:cs="Segoe UI"/>
          <w:color w:val="23292D"/>
          <w:spacing w:val="-2"/>
          <w:position w:val="0"/>
          <w:sz w:val="24"/>
          <w:shd w:val="clear" w:fill="auto"/>
        </w:rPr>
      </w:pPr>
      <w:r>
        <w:drawing>
          <wp:inline distT="0" distB="0" distL="114300" distR="114300">
            <wp:extent cx="5261610" cy="1478280"/>
            <wp:effectExtent l="0" t="0" r="11430" b="0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tabs>
          <w:tab w:val="left" w:pos="861"/>
        </w:tabs>
        <w:spacing w:before="60" w:after="0" w:line="240" w:lineRule="auto"/>
        <w:ind w:left="860" w:right="0" w:hanging="361"/>
        <w:jc w:val="left"/>
        <w:rPr>
          <w:rFonts w:ascii="Segoe UI" w:hAnsi="Segoe UI" w:eastAsia="Segoe UI" w:cs="Segoe UI"/>
          <w:color w:val="auto"/>
          <w:spacing w:val="0"/>
          <w:position w:val="0"/>
          <w:sz w:val="24"/>
          <w:shd w:val="clear" w:fill="auto"/>
        </w:rPr>
      </w:pP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find</w:t>
      </w:r>
      <w:r>
        <w:rPr>
          <w:rFonts w:ascii="Segoe UI" w:hAnsi="Segoe UI" w:eastAsia="Segoe UI" w:cs="Segoe UI"/>
          <w:color w:val="23292D"/>
          <w:spacing w:val="-1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all</w:t>
      </w:r>
      <w:r>
        <w:rPr>
          <w:rFonts w:ascii="Segoe UI" w:hAnsi="Segoe UI" w:eastAsia="Segoe UI" w:cs="Segoe UI"/>
          <w:color w:val="23292D"/>
          <w:spacing w:val="-2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movies</w:t>
      </w:r>
      <w:r>
        <w:rPr>
          <w:rFonts w:ascii="Segoe UI" w:hAnsi="Segoe UI" w:eastAsia="Segoe UI" w:cs="Segoe UI"/>
          <w:color w:val="23292D"/>
          <w:spacing w:val="-2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that</w:t>
      </w:r>
      <w:r>
        <w:rPr>
          <w:rFonts w:ascii="Segoe UI" w:hAnsi="Segoe UI" w:eastAsia="Segoe UI" w:cs="Segoe UI"/>
          <w:color w:val="23292D"/>
          <w:spacing w:val="-1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have</w:t>
      </w:r>
      <w:r>
        <w:rPr>
          <w:rFonts w:ascii="Segoe UI" w:hAnsi="Segoe UI" w:eastAsia="Segoe UI" w:cs="Segoe UI"/>
          <w:color w:val="23292D"/>
          <w:spacing w:val="-2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a</w:t>
      </w:r>
      <w:r>
        <w:rPr>
          <w:rFonts w:ascii="Segoe UI" w:hAnsi="Segoe UI" w:eastAsia="Segoe UI" w:cs="Segoe UI"/>
          <w:color w:val="23292D"/>
          <w:spacing w:val="-1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synopsis</w:t>
      </w:r>
      <w:r>
        <w:rPr>
          <w:rFonts w:ascii="Segoe UI" w:hAnsi="Segoe UI" w:eastAsia="Segoe UI" w:cs="Segoe UI"/>
          <w:color w:val="23292D"/>
          <w:spacing w:val="-2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that</w:t>
      </w:r>
      <w:r>
        <w:rPr>
          <w:rFonts w:ascii="Segoe UI" w:hAnsi="Segoe UI" w:eastAsia="Segoe UI" w:cs="Segoe UI"/>
          <w:color w:val="23292D"/>
          <w:spacing w:val="-1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contains</w:t>
      </w:r>
      <w:r>
        <w:rPr>
          <w:rFonts w:ascii="Segoe UI" w:hAnsi="Segoe UI" w:eastAsia="Segoe UI" w:cs="Segoe UI"/>
          <w:color w:val="23292D"/>
          <w:spacing w:val="-2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the</w:t>
      </w:r>
      <w:r>
        <w:rPr>
          <w:rFonts w:ascii="Segoe UI" w:hAnsi="Segoe UI" w:eastAsia="Segoe UI" w:cs="Segoe UI"/>
          <w:color w:val="23292D"/>
          <w:spacing w:val="-2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word</w:t>
      </w:r>
      <w:r>
        <w:rPr>
          <w:rFonts w:ascii="Segoe UI" w:hAnsi="Segoe UI" w:eastAsia="Segoe UI" w:cs="Segoe UI"/>
          <w:color w:val="23292D"/>
          <w:spacing w:val="-1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-2"/>
          <w:position w:val="0"/>
          <w:sz w:val="24"/>
          <w:shd w:val="clear" w:fill="auto"/>
        </w:rPr>
        <w:t>"Gandalf"</w:t>
      </w: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5619115" cy="1696720"/>
            <wp:effectExtent l="0" t="0" r="4445" b="10160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9115" cy="169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sz w:val="24"/>
          <w:szCs w:val="24"/>
        </w:rPr>
      </w:pPr>
    </w:p>
    <w:p>
      <w:pPr>
        <w:numPr>
          <w:ilvl w:val="0"/>
          <w:numId w:val="9"/>
        </w:numPr>
        <w:tabs>
          <w:tab w:val="left" w:pos="861"/>
        </w:tabs>
        <w:spacing w:before="60" w:after="0" w:line="242" w:lineRule="auto"/>
        <w:ind w:left="860" w:right="177" w:hanging="360"/>
        <w:jc w:val="left"/>
        <w:rPr>
          <w:rFonts w:ascii="Segoe UI" w:hAnsi="Segoe UI" w:eastAsia="Segoe UI" w:cs="Segoe UI"/>
          <w:color w:val="auto"/>
          <w:spacing w:val="0"/>
          <w:position w:val="0"/>
          <w:sz w:val="24"/>
          <w:shd w:val="clear" w:fill="auto"/>
        </w:rPr>
      </w:pP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find</w:t>
      </w:r>
      <w:r>
        <w:rPr>
          <w:rFonts w:ascii="Segoe UI" w:hAnsi="Segoe UI" w:eastAsia="Segoe UI" w:cs="Segoe UI"/>
          <w:color w:val="23292D"/>
          <w:spacing w:val="-2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all</w:t>
      </w:r>
      <w:r>
        <w:rPr>
          <w:rFonts w:ascii="Segoe UI" w:hAnsi="Segoe UI" w:eastAsia="Segoe UI" w:cs="Segoe UI"/>
          <w:color w:val="23292D"/>
          <w:spacing w:val="-4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movies</w:t>
      </w:r>
      <w:r>
        <w:rPr>
          <w:rFonts w:ascii="Segoe UI" w:hAnsi="Segoe UI" w:eastAsia="Segoe UI" w:cs="Segoe UI"/>
          <w:color w:val="23292D"/>
          <w:spacing w:val="-4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that</w:t>
      </w:r>
      <w:r>
        <w:rPr>
          <w:rFonts w:ascii="Segoe UI" w:hAnsi="Segoe UI" w:eastAsia="Segoe UI" w:cs="Segoe UI"/>
          <w:color w:val="23292D"/>
          <w:spacing w:val="-1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have</w:t>
      </w:r>
      <w:r>
        <w:rPr>
          <w:rFonts w:ascii="Segoe UI" w:hAnsi="Segoe UI" w:eastAsia="Segoe UI" w:cs="Segoe UI"/>
          <w:color w:val="23292D"/>
          <w:spacing w:val="-4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a</w:t>
      </w:r>
      <w:r>
        <w:rPr>
          <w:rFonts w:ascii="Segoe UI" w:hAnsi="Segoe UI" w:eastAsia="Segoe UI" w:cs="Segoe UI"/>
          <w:color w:val="23292D"/>
          <w:spacing w:val="-3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synopsis</w:t>
      </w:r>
      <w:r>
        <w:rPr>
          <w:rFonts w:ascii="Segoe UI" w:hAnsi="Segoe UI" w:eastAsia="Segoe UI" w:cs="Segoe UI"/>
          <w:color w:val="23292D"/>
          <w:spacing w:val="-4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that</w:t>
      </w:r>
      <w:r>
        <w:rPr>
          <w:rFonts w:ascii="Segoe UI" w:hAnsi="Segoe UI" w:eastAsia="Segoe UI" w:cs="Segoe UI"/>
          <w:color w:val="23292D"/>
          <w:spacing w:val="-2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contains</w:t>
      </w:r>
      <w:r>
        <w:rPr>
          <w:rFonts w:ascii="Segoe UI" w:hAnsi="Segoe UI" w:eastAsia="Segoe UI" w:cs="Segoe UI"/>
          <w:color w:val="23292D"/>
          <w:spacing w:val="-4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the</w:t>
      </w:r>
      <w:r>
        <w:rPr>
          <w:rFonts w:ascii="Segoe UI" w:hAnsi="Segoe UI" w:eastAsia="Segoe UI" w:cs="Segoe UI"/>
          <w:color w:val="23292D"/>
          <w:spacing w:val="-4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word</w:t>
      </w:r>
      <w:r>
        <w:rPr>
          <w:rFonts w:ascii="Segoe UI" w:hAnsi="Segoe UI" w:eastAsia="Segoe UI" w:cs="Segoe UI"/>
          <w:color w:val="23292D"/>
          <w:spacing w:val="-3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"Bilbo"</w:t>
      </w:r>
      <w:r>
        <w:rPr>
          <w:rFonts w:ascii="Segoe UI" w:hAnsi="Segoe UI" w:eastAsia="Segoe UI" w:cs="Segoe UI"/>
          <w:color w:val="23292D"/>
          <w:spacing w:val="-4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and</w:t>
      </w:r>
      <w:r>
        <w:rPr>
          <w:rFonts w:ascii="Segoe UI" w:hAnsi="Segoe UI" w:eastAsia="Segoe UI" w:cs="Segoe UI"/>
          <w:color w:val="23292D"/>
          <w:spacing w:val="-2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not</w:t>
      </w:r>
      <w:r>
        <w:rPr>
          <w:rFonts w:ascii="Segoe UI" w:hAnsi="Segoe UI" w:eastAsia="Segoe UI" w:cs="Segoe UI"/>
          <w:color w:val="23292D"/>
          <w:spacing w:val="-2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the word "Gandalf"</w:t>
      </w:r>
    </w:p>
    <w:p>
      <w:pPr>
        <w:numPr>
          <w:numId w:val="0"/>
        </w:numPr>
      </w:pPr>
      <w:r>
        <w:drawing>
          <wp:inline distT="0" distB="0" distL="114300" distR="114300">
            <wp:extent cx="5265420" cy="1748790"/>
            <wp:effectExtent l="0" t="0" r="7620" b="3810"/>
            <wp:docPr id="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4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  <w:tabs>
          <w:tab w:val="left" w:pos="861"/>
        </w:tabs>
        <w:spacing w:before="57" w:after="0" w:line="240" w:lineRule="auto"/>
        <w:ind w:left="860" w:right="859" w:hanging="360"/>
        <w:jc w:val="left"/>
        <w:rPr>
          <w:rFonts w:ascii="Segoe UI" w:hAnsi="Segoe UI" w:eastAsia="Segoe UI" w:cs="Segoe UI"/>
          <w:color w:val="auto"/>
          <w:spacing w:val="0"/>
          <w:position w:val="0"/>
          <w:sz w:val="24"/>
          <w:shd w:val="clear" w:fill="auto"/>
        </w:rPr>
      </w:pP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find</w:t>
      </w:r>
      <w:r>
        <w:rPr>
          <w:rFonts w:ascii="Segoe UI" w:hAnsi="Segoe UI" w:eastAsia="Segoe UI" w:cs="Segoe UI"/>
          <w:color w:val="23292D"/>
          <w:spacing w:val="-2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all</w:t>
      </w:r>
      <w:r>
        <w:rPr>
          <w:rFonts w:ascii="Segoe UI" w:hAnsi="Segoe UI" w:eastAsia="Segoe UI" w:cs="Segoe UI"/>
          <w:color w:val="23292D"/>
          <w:spacing w:val="-4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movies</w:t>
      </w:r>
      <w:r>
        <w:rPr>
          <w:rFonts w:ascii="Segoe UI" w:hAnsi="Segoe UI" w:eastAsia="Segoe UI" w:cs="Segoe UI"/>
          <w:color w:val="23292D"/>
          <w:spacing w:val="-4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that</w:t>
      </w:r>
      <w:r>
        <w:rPr>
          <w:rFonts w:ascii="Segoe UI" w:hAnsi="Segoe UI" w:eastAsia="Segoe UI" w:cs="Segoe UI"/>
          <w:color w:val="23292D"/>
          <w:spacing w:val="-2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have</w:t>
      </w:r>
      <w:r>
        <w:rPr>
          <w:rFonts w:ascii="Segoe UI" w:hAnsi="Segoe UI" w:eastAsia="Segoe UI" w:cs="Segoe UI"/>
          <w:color w:val="23292D"/>
          <w:spacing w:val="-4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a</w:t>
      </w:r>
      <w:r>
        <w:rPr>
          <w:rFonts w:ascii="Segoe UI" w:hAnsi="Segoe UI" w:eastAsia="Segoe UI" w:cs="Segoe UI"/>
          <w:color w:val="23292D"/>
          <w:spacing w:val="-3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synopsis</w:t>
      </w:r>
      <w:r>
        <w:rPr>
          <w:rFonts w:ascii="Segoe UI" w:hAnsi="Segoe UI" w:eastAsia="Segoe UI" w:cs="Segoe UI"/>
          <w:color w:val="23292D"/>
          <w:spacing w:val="-4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that</w:t>
      </w:r>
      <w:r>
        <w:rPr>
          <w:rFonts w:ascii="Segoe UI" w:hAnsi="Segoe UI" w:eastAsia="Segoe UI" w:cs="Segoe UI"/>
          <w:color w:val="23292D"/>
          <w:spacing w:val="-2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contains</w:t>
      </w:r>
      <w:r>
        <w:rPr>
          <w:rFonts w:ascii="Segoe UI" w:hAnsi="Segoe UI" w:eastAsia="Segoe UI" w:cs="Segoe UI"/>
          <w:color w:val="23292D"/>
          <w:spacing w:val="-4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the</w:t>
      </w:r>
      <w:r>
        <w:rPr>
          <w:rFonts w:ascii="Segoe UI" w:hAnsi="Segoe UI" w:eastAsia="Segoe UI" w:cs="Segoe UI"/>
          <w:color w:val="23292D"/>
          <w:spacing w:val="-4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word</w:t>
      </w:r>
      <w:r>
        <w:rPr>
          <w:rFonts w:ascii="Segoe UI" w:hAnsi="Segoe UI" w:eastAsia="Segoe UI" w:cs="Segoe UI"/>
          <w:color w:val="23292D"/>
          <w:spacing w:val="-3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"dwarves"</w:t>
      </w:r>
      <w:r>
        <w:rPr>
          <w:rFonts w:ascii="Segoe UI" w:hAnsi="Segoe UI" w:eastAsia="Segoe UI" w:cs="Segoe UI"/>
          <w:color w:val="23292D"/>
          <w:spacing w:val="-2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 xml:space="preserve">or </w:t>
      </w:r>
      <w:r>
        <w:rPr>
          <w:rFonts w:ascii="Segoe UI" w:hAnsi="Segoe UI" w:eastAsia="Segoe UI" w:cs="Segoe UI"/>
          <w:color w:val="23292D"/>
          <w:spacing w:val="-2"/>
          <w:position w:val="0"/>
          <w:sz w:val="24"/>
          <w:shd w:val="clear" w:fill="auto"/>
        </w:rPr>
        <w:t>"hobbit"</w:t>
      </w:r>
    </w:p>
    <w:p>
      <w:pPr>
        <w:numPr>
          <w:numId w:val="0"/>
        </w:numPr>
      </w:pPr>
      <w:r>
        <w:drawing>
          <wp:inline distT="0" distB="0" distL="114300" distR="114300">
            <wp:extent cx="5271135" cy="2137410"/>
            <wp:effectExtent l="0" t="0" r="1905" b="11430"/>
            <wp:docPr id="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sz w:val="24"/>
          <w:szCs w:val="24"/>
        </w:rPr>
      </w:pPr>
    </w:p>
    <w:p>
      <w:pPr>
        <w:numPr>
          <w:ilvl w:val="0"/>
          <w:numId w:val="11"/>
        </w:numPr>
        <w:tabs>
          <w:tab w:val="left" w:pos="861"/>
        </w:tabs>
        <w:spacing w:before="60" w:after="0" w:line="240" w:lineRule="auto"/>
        <w:ind w:left="860" w:right="1065" w:hanging="360"/>
        <w:jc w:val="left"/>
        <w:rPr>
          <w:rFonts w:ascii="Segoe UI" w:hAnsi="Segoe UI" w:eastAsia="Segoe UI" w:cs="Segoe UI"/>
          <w:color w:val="auto"/>
          <w:spacing w:val="0"/>
          <w:position w:val="0"/>
          <w:sz w:val="24"/>
          <w:shd w:val="clear" w:fill="auto"/>
        </w:rPr>
      </w:pP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find</w:t>
      </w:r>
      <w:r>
        <w:rPr>
          <w:rFonts w:ascii="Segoe UI" w:hAnsi="Segoe UI" w:eastAsia="Segoe UI" w:cs="Segoe UI"/>
          <w:color w:val="23292D"/>
          <w:spacing w:val="-2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all</w:t>
      </w:r>
      <w:r>
        <w:rPr>
          <w:rFonts w:ascii="Segoe UI" w:hAnsi="Segoe UI" w:eastAsia="Segoe UI" w:cs="Segoe UI"/>
          <w:color w:val="23292D"/>
          <w:spacing w:val="-4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movies</w:t>
      </w:r>
      <w:r>
        <w:rPr>
          <w:rFonts w:ascii="Segoe UI" w:hAnsi="Segoe UI" w:eastAsia="Segoe UI" w:cs="Segoe UI"/>
          <w:color w:val="23292D"/>
          <w:spacing w:val="-4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that</w:t>
      </w:r>
      <w:r>
        <w:rPr>
          <w:rFonts w:ascii="Segoe UI" w:hAnsi="Segoe UI" w:eastAsia="Segoe UI" w:cs="Segoe UI"/>
          <w:color w:val="23292D"/>
          <w:spacing w:val="-2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have</w:t>
      </w:r>
      <w:r>
        <w:rPr>
          <w:rFonts w:ascii="Segoe UI" w:hAnsi="Segoe UI" w:eastAsia="Segoe UI" w:cs="Segoe UI"/>
          <w:color w:val="23292D"/>
          <w:spacing w:val="-4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a</w:t>
      </w:r>
      <w:r>
        <w:rPr>
          <w:rFonts w:ascii="Segoe UI" w:hAnsi="Segoe UI" w:eastAsia="Segoe UI" w:cs="Segoe UI"/>
          <w:color w:val="23292D"/>
          <w:spacing w:val="-3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synopsis</w:t>
      </w:r>
      <w:r>
        <w:rPr>
          <w:rFonts w:ascii="Segoe UI" w:hAnsi="Segoe UI" w:eastAsia="Segoe UI" w:cs="Segoe UI"/>
          <w:color w:val="23292D"/>
          <w:spacing w:val="-4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that</w:t>
      </w:r>
      <w:r>
        <w:rPr>
          <w:rFonts w:ascii="Segoe UI" w:hAnsi="Segoe UI" w:eastAsia="Segoe UI" w:cs="Segoe UI"/>
          <w:color w:val="23292D"/>
          <w:spacing w:val="-2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contains</w:t>
      </w:r>
      <w:r>
        <w:rPr>
          <w:rFonts w:ascii="Segoe UI" w:hAnsi="Segoe UI" w:eastAsia="Segoe UI" w:cs="Segoe UI"/>
          <w:color w:val="23292D"/>
          <w:spacing w:val="-4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the</w:t>
      </w:r>
      <w:r>
        <w:rPr>
          <w:rFonts w:ascii="Segoe UI" w:hAnsi="Segoe UI" w:eastAsia="Segoe UI" w:cs="Segoe UI"/>
          <w:color w:val="23292D"/>
          <w:spacing w:val="-4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word</w:t>
      </w:r>
      <w:r>
        <w:rPr>
          <w:rFonts w:ascii="Segoe UI" w:hAnsi="Segoe UI" w:eastAsia="Segoe UI" w:cs="Segoe UI"/>
          <w:color w:val="23292D"/>
          <w:spacing w:val="-3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"gold"</w:t>
      </w:r>
      <w:r>
        <w:rPr>
          <w:rFonts w:ascii="Segoe UI" w:hAnsi="Segoe UI" w:eastAsia="Segoe UI" w:cs="Segoe UI"/>
          <w:color w:val="23292D"/>
          <w:spacing w:val="-4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 xml:space="preserve">and </w:t>
      </w:r>
      <w:r>
        <w:rPr>
          <w:rFonts w:ascii="Segoe UI" w:hAnsi="Segoe UI" w:eastAsia="Segoe UI" w:cs="Segoe UI"/>
          <w:color w:val="23292D"/>
          <w:spacing w:val="-2"/>
          <w:position w:val="0"/>
          <w:sz w:val="24"/>
          <w:shd w:val="clear" w:fill="auto"/>
        </w:rPr>
        <w:t>"dragon"</w:t>
      </w:r>
    </w:p>
    <w:p>
      <w:pPr>
        <w:numPr>
          <w:numId w:val="0"/>
        </w:numPr>
        <w:tabs>
          <w:tab w:val="left" w:pos="861"/>
        </w:tabs>
        <w:spacing w:before="60" w:after="0" w:line="240" w:lineRule="auto"/>
        <w:ind w:left="500" w:leftChars="0" w:right="1065" w:rightChars="0"/>
        <w:jc w:val="left"/>
      </w:pPr>
      <w:r>
        <w:drawing>
          <wp:inline distT="0" distB="0" distL="114300" distR="114300">
            <wp:extent cx="5271135" cy="1245870"/>
            <wp:effectExtent l="0" t="0" r="1905" b="3810"/>
            <wp:docPr id="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4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ind w:left="140" w:right="0" w:firstLine="0"/>
        <w:jc w:val="left"/>
        <w:rPr>
          <w:rFonts w:ascii="Segoe UI" w:hAnsi="Segoe UI" w:eastAsia="Segoe UI" w:cs="Segoe U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Segoe UI" w:hAnsi="Segoe UI" w:eastAsia="Segoe UI" w:cs="Segoe UI"/>
          <w:b/>
          <w:color w:val="23292D"/>
          <w:spacing w:val="0"/>
          <w:position w:val="0"/>
          <w:sz w:val="24"/>
          <w:shd w:val="clear" w:fill="auto"/>
        </w:rPr>
        <w:t>Delete</w:t>
      </w:r>
      <w:r>
        <w:rPr>
          <w:rFonts w:ascii="Segoe UI" w:hAnsi="Segoe UI" w:eastAsia="Segoe UI" w:cs="Segoe UI"/>
          <w:b/>
          <w:color w:val="23292D"/>
          <w:spacing w:val="-2"/>
          <w:position w:val="0"/>
          <w:sz w:val="24"/>
          <w:shd w:val="clear" w:fill="auto"/>
        </w:rPr>
        <w:t xml:space="preserve"> Documents</w:t>
      </w:r>
    </w:p>
    <w:p>
      <w:pPr>
        <w:spacing w:before="2" w:after="0" w:line="240" w:lineRule="auto"/>
        <w:ind w:left="0" w:right="0" w:firstLine="0"/>
        <w:jc w:val="left"/>
        <w:rPr>
          <w:rFonts w:ascii="Segoe UI" w:hAnsi="Segoe UI" w:eastAsia="Segoe UI" w:cs="Segoe UI"/>
          <w:b/>
          <w:color w:val="auto"/>
          <w:spacing w:val="0"/>
          <w:position w:val="0"/>
          <w:sz w:val="6"/>
          <w:shd w:val="clear" w:fill="auto"/>
        </w:rPr>
      </w:pPr>
    </w:p>
    <w:p>
      <w:pPr>
        <w:spacing w:before="8" w:after="0" w:line="240" w:lineRule="auto"/>
        <w:ind w:left="0" w:right="0" w:firstLine="0"/>
        <w:jc w:val="left"/>
        <w:rPr>
          <w:rFonts w:ascii="Segoe UI" w:hAnsi="Segoe UI" w:eastAsia="Segoe UI" w:cs="Segoe UI"/>
          <w:b/>
          <w:color w:val="auto"/>
          <w:spacing w:val="0"/>
          <w:position w:val="0"/>
          <w:sz w:val="13"/>
          <w:shd w:val="clear" w:fill="auto"/>
        </w:rPr>
      </w:pPr>
    </w:p>
    <w:p>
      <w:pPr>
        <w:numPr>
          <w:ilvl w:val="0"/>
          <w:numId w:val="12"/>
        </w:numPr>
        <w:tabs>
          <w:tab w:val="left" w:pos="861"/>
        </w:tabs>
        <w:spacing w:before="100" w:after="0" w:line="240" w:lineRule="auto"/>
        <w:ind w:left="860" w:right="0" w:hanging="361"/>
        <w:jc w:val="left"/>
        <w:rPr>
          <w:rFonts w:ascii="Segoe UI" w:hAnsi="Segoe UI" w:eastAsia="Segoe UI" w:cs="Segoe UI"/>
          <w:color w:val="auto"/>
          <w:spacing w:val="0"/>
          <w:position w:val="0"/>
          <w:sz w:val="24"/>
          <w:shd w:val="clear" w:fill="auto"/>
        </w:rPr>
      </w:pP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delete</w:t>
      </w:r>
      <w:r>
        <w:rPr>
          <w:rFonts w:ascii="Segoe UI" w:hAnsi="Segoe UI" w:eastAsia="Segoe UI" w:cs="Segoe UI"/>
          <w:color w:val="23292D"/>
          <w:spacing w:val="-3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the</w:t>
      </w:r>
      <w:r>
        <w:rPr>
          <w:rFonts w:ascii="Segoe UI" w:hAnsi="Segoe UI" w:eastAsia="Segoe UI" w:cs="Segoe UI"/>
          <w:color w:val="23292D"/>
          <w:spacing w:val="-1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movie</w:t>
      </w:r>
      <w:r>
        <w:rPr>
          <w:rFonts w:ascii="Segoe UI" w:hAnsi="Segoe UI" w:eastAsia="Segoe UI" w:cs="Segoe UI"/>
          <w:color w:val="23292D"/>
          <w:spacing w:val="-3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"Pee Wee</w:t>
      </w:r>
      <w:r>
        <w:rPr>
          <w:rFonts w:ascii="Segoe UI" w:hAnsi="Segoe UI" w:eastAsia="Segoe UI" w:cs="Segoe UI"/>
          <w:color w:val="23292D"/>
          <w:spacing w:val="-3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Herman's</w:t>
      </w:r>
      <w:r>
        <w:rPr>
          <w:rFonts w:ascii="Segoe UI" w:hAnsi="Segoe UI" w:eastAsia="Segoe UI" w:cs="Segoe UI"/>
          <w:color w:val="23292D"/>
          <w:spacing w:val="-3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 xml:space="preserve">Big </w:t>
      </w:r>
      <w:r>
        <w:rPr>
          <w:rFonts w:ascii="Segoe UI" w:hAnsi="Segoe UI" w:eastAsia="Segoe UI" w:cs="Segoe UI"/>
          <w:color w:val="23292D"/>
          <w:spacing w:val="-2"/>
          <w:position w:val="0"/>
          <w:sz w:val="24"/>
          <w:shd w:val="clear" w:fill="auto"/>
        </w:rPr>
        <w:t>Adventure"</w:t>
      </w:r>
    </w:p>
    <w:p>
      <w:pPr>
        <w:numPr>
          <w:numId w:val="0"/>
        </w:numPr>
        <w:tabs>
          <w:tab w:val="left" w:pos="861"/>
        </w:tabs>
        <w:spacing w:before="60" w:after="0" w:line="240" w:lineRule="auto"/>
        <w:ind w:left="500" w:leftChars="0" w:right="1065" w:rightChars="0"/>
        <w:jc w:val="left"/>
      </w:pPr>
      <w:r>
        <w:drawing>
          <wp:inline distT="0" distB="0" distL="114300" distR="114300">
            <wp:extent cx="3970020" cy="419100"/>
            <wp:effectExtent l="0" t="0" r="7620" b="7620"/>
            <wp:docPr id="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861"/>
        </w:tabs>
        <w:spacing w:before="60" w:after="0" w:line="240" w:lineRule="auto"/>
        <w:ind w:left="500" w:leftChars="0" w:right="1065" w:rightChars="0"/>
        <w:jc w:val="left"/>
      </w:pPr>
    </w:p>
    <w:p>
      <w:pPr>
        <w:numPr>
          <w:ilvl w:val="0"/>
          <w:numId w:val="13"/>
        </w:numPr>
        <w:tabs>
          <w:tab w:val="left" w:pos="861"/>
        </w:tabs>
        <w:spacing w:before="60" w:after="0" w:line="240" w:lineRule="auto"/>
        <w:ind w:left="860" w:right="0" w:hanging="361"/>
        <w:jc w:val="left"/>
        <w:rPr>
          <w:rFonts w:ascii="Segoe UI" w:hAnsi="Segoe UI" w:eastAsia="Segoe UI" w:cs="Segoe UI"/>
          <w:color w:val="auto"/>
          <w:spacing w:val="0"/>
          <w:position w:val="0"/>
          <w:sz w:val="24"/>
          <w:shd w:val="clear" w:fill="auto"/>
        </w:rPr>
      </w:pP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delete</w:t>
      </w:r>
      <w:r>
        <w:rPr>
          <w:rFonts w:ascii="Segoe UI" w:hAnsi="Segoe UI" w:eastAsia="Segoe UI" w:cs="Segoe UI"/>
          <w:color w:val="23292D"/>
          <w:spacing w:val="-5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the</w:t>
      </w:r>
      <w:r>
        <w:rPr>
          <w:rFonts w:ascii="Segoe UI" w:hAnsi="Segoe UI" w:eastAsia="Segoe UI" w:cs="Segoe UI"/>
          <w:color w:val="23292D"/>
          <w:spacing w:val="-1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movie</w:t>
      </w:r>
      <w:r>
        <w:rPr>
          <w:rFonts w:ascii="Segoe UI" w:hAnsi="Segoe UI" w:eastAsia="Segoe UI" w:cs="Segoe UI"/>
          <w:color w:val="23292D"/>
          <w:spacing w:val="-2"/>
          <w:position w:val="0"/>
          <w:sz w:val="24"/>
          <w:shd w:val="clear" w:fill="auto"/>
        </w:rPr>
        <w:t xml:space="preserve"> "Avatar"</w:t>
      </w:r>
    </w:p>
    <w:p>
      <w:pPr>
        <w:numPr>
          <w:numId w:val="0"/>
        </w:numPr>
        <w:tabs>
          <w:tab w:val="left" w:pos="861"/>
        </w:tabs>
        <w:spacing w:before="60" w:after="0" w:line="240" w:lineRule="auto"/>
        <w:ind w:left="499" w:leftChars="0" w:right="0" w:rightChars="0"/>
        <w:jc w:val="left"/>
      </w:pPr>
      <w:r>
        <w:drawing>
          <wp:inline distT="0" distB="0" distL="114300" distR="114300">
            <wp:extent cx="2575560" cy="426720"/>
            <wp:effectExtent l="0" t="0" r="0" b="0"/>
            <wp:docPr id="2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ind w:left="140" w:right="0" w:firstLine="0"/>
        <w:jc w:val="left"/>
        <w:rPr>
          <w:rFonts w:ascii="Segoe UI" w:hAnsi="Segoe UI" w:eastAsia="Segoe UI" w:cs="Segoe UI"/>
          <w:b/>
          <w:color w:val="23292D"/>
          <w:spacing w:val="-2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140" w:right="0" w:firstLine="0"/>
        <w:jc w:val="left"/>
        <w:rPr>
          <w:rFonts w:ascii="Segoe UI" w:hAnsi="Segoe UI" w:eastAsia="Segoe UI" w:cs="Segoe UI"/>
          <w:b/>
          <w:color w:val="23292D"/>
          <w:spacing w:val="-2"/>
          <w:position w:val="0"/>
          <w:sz w:val="24"/>
          <w:shd w:val="clear" w:fill="auto"/>
        </w:rPr>
      </w:pPr>
      <w:r>
        <w:rPr>
          <w:rFonts w:ascii="Segoe UI" w:hAnsi="Segoe UI" w:eastAsia="Segoe UI" w:cs="Segoe UI"/>
          <w:b/>
          <w:color w:val="23292D"/>
          <w:spacing w:val="-2"/>
          <w:position w:val="0"/>
          <w:sz w:val="24"/>
          <w:shd w:val="clear" w:fill="auto"/>
        </w:rPr>
        <w:t>Relationships</w:t>
      </w:r>
    </w:p>
    <w:p>
      <w:pPr>
        <w:spacing w:before="0" w:after="0" w:line="240" w:lineRule="auto"/>
        <w:ind w:left="140" w:right="0" w:firstLine="0"/>
        <w:jc w:val="left"/>
        <w:rPr>
          <w:rFonts w:ascii="Segoe UI" w:hAnsi="Segoe UI" w:eastAsia="Segoe UI" w:cs="Segoe UI"/>
          <w:b/>
          <w:color w:val="23292D"/>
          <w:spacing w:val="-2"/>
          <w:position w:val="0"/>
          <w:sz w:val="24"/>
          <w:shd w:val="clear" w:fill="auto"/>
        </w:rPr>
      </w:pPr>
    </w:p>
    <w:p>
      <w:pPr>
        <w:spacing w:before="3" w:after="0" w:line="240" w:lineRule="auto"/>
        <w:ind w:left="0" w:right="0" w:firstLine="0"/>
        <w:jc w:val="left"/>
        <w:rPr>
          <w:rFonts w:ascii="Segoe UI" w:hAnsi="Segoe UI" w:eastAsia="Segoe UI" w:cs="Segoe UI"/>
          <w:b/>
          <w:color w:val="auto"/>
          <w:spacing w:val="0"/>
          <w:position w:val="0"/>
          <w:sz w:val="6"/>
          <w:shd w:val="clear" w:fill="auto"/>
        </w:rPr>
      </w:pP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Insert</w:t>
      </w:r>
      <w:r>
        <w:rPr>
          <w:rFonts w:ascii="Segoe UI" w:hAnsi="Segoe UI" w:eastAsia="Segoe UI" w:cs="Segoe UI"/>
          <w:color w:val="23292D"/>
          <w:spacing w:val="-3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the</w:t>
      </w:r>
      <w:r>
        <w:rPr>
          <w:rFonts w:ascii="Segoe UI" w:hAnsi="Segoe UI" w:eastAsia="Segoe UI" w:cs="Segoe UI"/>
          <w:color w:val="23292D"/>
          <w:spacing w:val="-3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following</w:t>
      </w:r>
      <w:r>
        <w:rPr>
          <w:rFonts w:ascii="Segoe UI" w:hAnsi="Segoe UI" w:eastAsia="Segoe UI" w:cs="Segoe UI"/>
          <w:color w:val="23292D"/>
          <w:spacing w:val="-2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documents</w:t>
      </w:r>
      <w:r>
        <w:rPr>
          <w:rFonts w:ascii="Segoe UI" w:hAnsi="Segoe UI" w:eastAsia="Segoe UI" w:cs="Segoe UI"/>
          <w:color w:val="23292D"/>
          <w:spacing w:val="-4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into</w:t>
      </w:r>
      <w:r>
        <w:rPr>
          <w:rFonts w:ascii="Segoe UI" w:hAnsi="Segoe UI" w:eastAsia="Segoe UI" w:cs="Segoe UI"/>
          <w:color w:val="23292D"/>
          <w:spacing w:val="-2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 xml:space="preserve">a </w:t>
      </w:r>
      <w:r>
        <w:rPr>
          <w:rFonts w:ascii="Segoe UI" w:hAnsi="Segoe UI" w:eastAsia="Segoe UI" w:cs="Segoe UI"/>
          <w:b/>
          <w:color w:val="23292D"/>
          <w:spacing w:val="0"/>
          <w:position w:val="0"/>
          <w:sz w:val="24"/>
          <w:shd w:val="clear" w:fill="auto"/>
        </w:rPr>
        <w:t xml:space="preserve">users </w:t>
      </w:r>
      <w:r>
        <w:rPr>
          <w:rFonts w:ascii="Segoe UI" w:hAnsi="Segoe UI" w:eastAsia="Segoe UI" w:cs="Segoe UI"/>
          <w:color w:val="23292D"/>
          <w:spacing w:val="-2"/>
          <w:position w:val="0"/>
          <w:sz w:val="24"/>
          <w:shd w:val="clear" w:fill="auto"/>
        </w:rPr>
        <w:t>collection</w:t>
      </w:r>
    </w:p>
    <w:p>
      <w:pPr>
        <w:spacing w:before="7" w:after="0" w:line="240" w:lineRule="auto"/>
        <w:ind w:left="0" w:right="0" w:firstLine="0"/>
        <w:jc w:val="left"/>
        <w:rPr>
          <w:rFonts w:ascii="Segoe UI" w:hAnsi="Segoe UI" w:eastAsia="Segoe UI" w:cs="Segoe UI"/>
          <w:b/>
          <w:color w:val="auto"/>
          <w:spacing w:val="0"/>
          <w:position w:val="0"/>
          <w:sz w:val="10"/>
          <w:shd w:val="clear" w:fill="auto"/>
        </w:rPr>
      </w:pPr>
    </w:p>
    <w:p>
      <w:pPr>
        <w:spacing w:before="100" w:after="0" w:line="240" w:lineRule="auto"/>
        <w:ind w:left="28" w:right="5542" w:firstLine="0"/>
        <w:jc w:val="left"/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</w:pP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username : GoodGuyGreg first_name : "Good Guy" last_name : "Greg" username</w:t>
      </w:r>
      <w:r>
        <w:rPr>
          <w:rFonts w:ascii="Segoe UI" w:hAnsi="Segoe UI" w:eastAsia="Segoe UI" w:cs="Segoe UI"/>
          <w:color w:val="23292D"/>
          <w:spacing w:val="-17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:ScumbagSteve full_name :</w:t>
      </w:r>
    </w:p>
    <w:p>
      <w:pPr>
        <w:spacing w:before="100" w:after="0" w:line="240" w:lineRule="auto"/>
        <w:ind w:left="28" w:right="5542" w:firstLine="0"/>
        <w:jc w:val="left"/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</w:pP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first</w:t>
      </w:r>
      <w:r>
        <w:rPr>
          <w:rFonts w:ascii="Segoe UI" w:hAnsi="Segoe UI" w:eastAsia="Segoe UI" w:cs="Segoe UI"/>
          <w:color w:val="23292D"/>
          <w:spacing w:val="-17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:</w:t>
      </w:r>
      <w:r>
        <w:rPr>
          <w:rFonts w:ascii="Segoe UI" w:hAnsi="Segoe UI" w:eastAsia="Segoe UI" w:cs="Segoe UI"/>
          <w:color w:val="23292D"/>
          <w:spacing w:val="-16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 xml:space="preserve">"Scumbag" </w:t>
      </w:r>
    </w:p>
    <w:p>
      <w:pPr>
        <w:spacing w:before="100" w:after="0" w:line="240" w:lineRule="auto"/>
        <w:ind w:left="28" w:right="5542" w:firstLine="0"/>
        <w:jc w:val="left"/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</w:pP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last : "Steve"</w:t>
      </w:r>
    </w:p>
    <w:p>
      <w:pPr>
        <w:spacing w:before="100" w:after="0" w:line="240" w:lineRule="auto"/>
        <w:ind w:left="28" w:right="5542" w:firstLine="0"/>
        <w:jc w:val="left"/>
      </w:pPr>
      <w:r>
        <w:drawing>
          <wp:inline distT="0" distB="0" distL="114300" distR="114300">
            <wp:extent cx="2004060" cy="388620"/>
            <wp:effectExtent l="0" t="0" r="7620" b="7620"/>
            <wp:docPr id="2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00" w:after="0" w:line="240" w:lineRule="auto"/>
        <w:ind w:left="28" w:right="5542" w:firstLine="0"/>
        <w:jc w:val="left"/>
      </w:pPr>
      <w:r>
        <w:drawing>
          <wp:inline distT="0" distB="0" distL="114300" distR="114300">
            <wp:extent cx="5273040" cy="696595"/>
            <wp:effectExtent l="0" t="0" r="0" b="4445"/>
            <wp:docPr id="2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>Insert the following documents into a</w:t>
      </w: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IN" w:eastAsia="zh-CN" w:bidi="ar"/>
        </w:rPr>
        <w:t xml:space="preserve"> </w:t>
      </w:r>
      <w:r>
        <w:rPr>
          <w:rFonts w:hint="default" w:ascii="Segoe UI" w:hAnsi="Segoe UI" w:eastAsia="Segoe UI" w:cs="Segoe UI"/>
          <w:b/>
          <w:color w:val="23292D"/>
          <w:spacing w:val="0"/>
          <w:position w:val="0"/>
          <w:sz w:val="24"/>
          <w:shd w:val="clear" w:fill="auto"/>
          <w:lang w:val="en-IN"/>
        </w:rPr>
        <w:t>posts</w:t>
      </w:r>
      <w:r>
        <w:rPr>
          <w:rFonts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egoeUI-Bold" w:hAnsi="SegoeUI-Bold" w:eastAsia="SegoeUI-Bold" w:cs="SegoeUI-Bold"/>
          <w:b/>
          <w:bCs/>
          <w:color w:val="24292E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collection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username : GoodGuyGreg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title : Passes out at party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>body : Wakes up early and cleans house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username : GoodGuyGreg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title : Steals your identity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body : Raises your credit score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username : GoodGuyGreg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title : Reports a bug in your code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body : Sends you a Pull Request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username : ScumbagSteve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title : Borrows something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body : Sells it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username : ScumbagSteve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title : Borrows everything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body : The end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username : ScumbagSteve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title : Forks your repo on github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body : Sets to private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2651125" cy="746760"/>
            <wp:effectExtent l="0" t="0" r="635" b="0"/>
            <wp:docPr id="2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51125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6026785" cy="2331085"/>
            <wp:effectExtent l="0" t="0" r="8255" b="635"/>
            <wp:docPr id="2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26785" cy="233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861"/>
        </w:tabs>
        <w:spacing w:before="60" w:after="0" w:line="240" w:lineRule="auto"/>
        <w:ind w:right="0" w:rightChars="0"/>
        <w:jc w:val="left"/>
      </w:pPr>
    </w:p>
    <w:p>
      <w:pPr>
        <w:spacing w:before="0" w:after="0" w:line="304" w:lineRule="auto"/>
        <w:ind w:left="0" w:right="0" w:firstLine="0"/>
        <w:jc w:val="left"/>
        <w:rPr>
          <w:rFonts w:ascii="Segoe UI" w:hAnsi="Segoe UI" w:eastAsia="Segoe UI" w:cs="Segoe UI"/>
          <w:color w:val="auto"/>
          <w:spacing w:val="0"/>
          <w:position w:val="0"/>
          <w:sz w:val="24"/>
          <w:shd w:val="clear" w:fill="auto"/>
        </w:rPr>
      </w:pP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Insert</w:t>
      </w:r>
      <w:r>
        <w:rPr>
          <w:rFonts w:ascii="Segoe UI" w:hAnsi="Segoe UI" w:eastAsia="Segoe UI" w:cs="Segoe UI"/>
          <w:color w:val="23292D"/>
          <w:spacing w:val="-3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the</w:t>
      </w:r>
      <w:r>
        <w:rPr>
          <w:rFonts w:ascii="Segoe UI" w:hAnsi="Segoe UI" w:eastAsia="Segoe UI" w:cs="Segoe UI"/>
          <w:color w:val="23292D"/>
          <w:spacing w:val="-3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following</w:t>
      </w:r>
      <w:r>
        <w:rPr>
          <w:rFonts w:ascii="Segoe UI" w:hAnsi="Segoe UI" w:eastAsia="Segoe UI" w:cs="Segoe UI"/>
          <w:color w:val="23292D"/>
          <w:spacing w:val="-2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documents</w:t>
      </w:r>
      <w:r>
        <w:rPr>
          <w:rFonts w:ascii="Segoe UI" w:hAnsi="Segoe UI" w:eastAsia="Segoe UI" w:cs="Segoe UI"/>
          <w:color w:val="23292D"/>
          <w:spacing w:val="-3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into</w:t>
      </w:r>
      <w:r>
        <w:rPr>
          <w:rFonts w:ascii="Segoe UI" w:hAnsi="Segoe UI" w:eastAsia="Segoe UI" w:cs="Segoe UI"/>
          <w:color w:val="23292D"/>
          <w:spacing w:val="-3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a</w:t>
      </w:r>
      <w:r>
        <w:rPr>
          <w:rFonts w:ascii="Segoe UI" w:hAnsi="Segoe UI" w:eastAsia="Segoe UI" w:cs="Segoe UI"/>
          <w:color w:val="23292D"/>
          <w:spacing w:val="-1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b/>
          <w:color w:val="23292D"/>
          <w:spacing w:val="0"/>
          <w:position w:val="0"/>
          <w:sz w:val="24"/>
          <w:shd w:val="clear" w:fill="auto"/>
        </w:rPr>
        <w:t>comments</w:t>
      </w:r>
      <w:r>
        <w:rPr>
          <w:rFonts w:ascii="Segoe UI" w:hAnsi="Segoe UI" w:eastAsia="Segoe UI" w:cs="Segoe UI"/>
          <w:b/>
          <w:color w:val="23292D"/>
          <w:spacing w:val="-2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-2"/>
          <w:position w:val="0"/>
          <w:sz w:val="24"/>
          <w:shd w:val="clear" w:fill="auto"/>
        </w:rPr>
        <w:t>collection</w:t>
      </w:r>
    </w:p>
    <w:p>
      <w:pPr>
        <w:spacing w:before="0" w:after="0" w:line="240" w:lineRule="auto"/>
        <w:ind w:left="0" w:right="0" w:firstLine="0"/>
        <w:jc w:val="left"/>
        <w:rPr>
          <w:rFonts w:ascii="Segoe UI" w:hAnsi="Segoe UI" w:eastAsia="Segoe UI" w:cs="Segoe UI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 w:line="240" w:lineRule="auto"/>
        <w:ind w:left="28" w:right="0" w:firstLine="0"/>
        <w:jc w:val="left"/>
        <w:rPr>
          <w:rFonts w:ascii="Segoe UI" w:hAnsi="Segoe UI" w:eastAsia="Segoe UI" w:cs="Segoe UI"/>
          <w:color w:val="000000"/>
          <w:spacing w:val="0"/>
          <w:position w:val="0"/>
          <w:sz w:val="24"/>
          <w:shd w:val="clear" w:fill="auto"/>
        </w:rPr>
      </w:pP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username</w:t>
      </w:r>
      <w:r>
        <w:rPr>
          <w:rFonts w:ascii="Segoe UI" w:hAnsi="Segoe UI" w:eastAsia="Segoe UI" w:cs="Segoe UI"/>
          <w:color w:val="23292D"/>
          <w:spacing w:val="-3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:</w:t>
      </w:r>
      <w:r>
        <w:rPr>
          <w:rFonts w:ascii="Segoe UI" w:hAnsi="Segoe UI" w:eastAsia="Segoe UI" w:cs="Segoe UI"/>
          <w:color w:val="23292D"/>
          <w:spacing w:val="-2"/>
          <w:position w:val="0"/>
          <w:sz w:val="24"/>
          <w:shd w:val="clear" w:fill="auto"/>
        </w:rPr>
        <w:t xml:space="preserve"> GoodGuyGreg</w:t>
      </w:r>
    </w:p>
    <w:p>
      <w:pPr>
        <w:spacing w:before="0" w:after="0" w:line="240" w:lineRule="auto"/>
        <w:ind w:left="28" w:right="4598" w:firstLine="0"/>
        <w:jc w:val="left"/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</w:pP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comment</w:t>
      </w:r>
      <w:r>
        <w:rPr>
          <w:rFonts w:ascii="Segoe UI" w:hAnsi="Segoe UI" w:eastAsia="Segoe UI" w:cs="Segoe UI"/>
          <w:color w:val="23292D"/>
          <w:spacing w:val="-6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:</w:t>
      </w:r>
      <w:r>
        <w:rPr>
          <w:rFonts w:ascii="Segoe UI" w:hAnsi="Segoe UI" w:eastAsia="Segoe UI" w:cs="Segoe UI"/>
          <w:color w:val="23292D"/>
          <w:spacing w:val="-6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Hope</w:t>
      </w:r>
      <w:r>
        <w:rPr>
          <w:rFonts w:ascii="Segoe UI" w:hAnsi="Segoe UI" w:eastAsia="Segoe UI" w:cs="Segoe UI"/>
          <w:color w:val="23292D"/>
          <w:spacing w:val="-6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you</w:t>
      </w:r>
      <w:r>
        <w:rPr>
          <w:rFonts w:ascii="Segoe UI" w:hAnsi="Segoe UI" w:eastAsia="Segoe UI" w:cs="Segoe UI"/>
          <w:color w:val="23292D"/>
          <w:spacing w:val="-5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got</w:t>
      </w:r>
      <w:r>
        <w:rPr>
          <w:rFonts w:ascii="Segoe UI" w:hAnsi="Segoe UI" w:eastAsia="Segoe UI" w:cs="Segoe UI"/>
          <w:color w:val="23292D"/>
          <w:spacing w:val="-5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a</w:t>
      </w:r>
      <w:r>
        <w:rPr>
          <w:rFonts w:ascii="Segoe UI" w:hAnsi="Segoe UI" w:eastAsia="Segoe UI" w:cs="Segoe UI"/>
          <w:color w:val="23292D"/>
          <w:spacing w:val="-6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good</w:t>
      </w:r>
      <w:r>
        <w:rPr>
          <w:rFonts w:ascii="Segoe UI" w:hAnsi="Segoe UI" w:eastAsia="Segoe UI" w:cs="Segoe UI"/>
          <w:color w:val="23292D"/>
          <w:spacing w:val="-6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deal! post : [post_obj_id]</w:t>
      </w:r>
    </w:p>
    <w:p>
      <w:pPr>
        <w:spacing w:before="0" w:after="0" w:line="240" w:lineRule="auto"/>
        <w:ind w:left="28" w:right="4598" w:firstLine="0"/>
        <w:jc w:val="left"/>
        <w:rPr>
          <w:rFonts w:ascii="Segoe UI" w:hAnsi="Segoe UI" w:eastAsia="Segoe UI" w:cs="Segoe UI"/>
          <w:color w:val="23292D"/>
          <w:spacing w:val="-2"/>
          <w:position w:val="0"/>
          <w:sz w:val="24"/>
          <w:shd w:val="clear" w:fill="auto"/>
        </w:rPr>
      </w:pP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where</w:t>
      </w:r>
      <w:r>
        <w:rPr>
          <w:rFonts w:ascii="Segoe UI" w:hAnsi="Segoe UI" w:eastAsia="Segoe UI" w:cs="Segoe UI"/>
          <w:color w:val="23292D"/>
          <w:spacing w:val="-5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[post_obj_id]</w:t>
      </w:r>
      <w:r>
        <w:rPr>
          <w:rFonts w:ascii="Segoe UI" w:hAnsi="Segoe UI" w:eastAsia="Segoe UI" w:cs="Segoe UI"/>
          <w:color w:val="23292D"/>
          <w:spacing w:val="-3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is</w:t>
      </w:r>
      <w:r>
        <w:rPr>
          <w:rFonts w:ascii="Segoe UI" w:hAnsi="Segoe UI" w:eastAsia="Segoe UI" w:cs="Segoe UI"/>
          <w:color w:val="23292D"/>
          <w:spacing w:val="-4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the</w:t>
      </w:r>
      <w:r>
        <w:rPr>
          <w:rFonts w:ascii="Segoe UI" w:hAnsi="Segoe UI" w:eastAsia="Segoe UI" w:cs="Segoe UI"/>
          <w:color w:val="23292D"/>
          <w:spacing w:val="-2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ObjectId</w:t>
      </w:r>
      <w:r>
        <w:rPr>
          <w:rFonts w:ascii="Segoe UI" w:hAnsi="Segoe UI" w:eastAsia="Segoe UI" w:cs="Segoe UI"/>
          <w:color w:val="23292D"/>
          <w:spacing w:val="-1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of</w:t>
      </w:r>
      <w:r>
        <w:rPr>
          <w:rFonts w:ascii="Segoe UI" w:hAnsi="Segoe UI" w:eastAsia="Segoe UI" w:cs="Segoe UI"/>
          <w:color w:val="23292D"/>
          <w:spacing w:val="-3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the posts</w:t>
      </w:r>
      <w:r>
        <w:rPr>
          <w:rFonts w:ascii="Segoe UI" w:hAnsi="Segoe UI" w:eastAsia="Segoe UI" w:cs="Segoe UI"/>
          <w:color w:val="23292D"/>
          <w:spacing w:val="-3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document:</w:t>
      </w:r>
      <w:r>
        <w:rPr>
          <w:rFonts w:ascii="Segoe UI" w:hAnsi="Segoe UI" w:eastAsia="Segoe UI" w:cs="Segoe UI"/>
          <w:color w:val="23292D"/>
          <w:spacing w:val="-1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"Borrows</w:t>
      </w:r>
      <w:r>
        <w:rPr>
          <w:rFonts w:ascii="Segoe UI" w:hAnsi="Segoe UI" w:eastAsia="Segoe UI" w:cs="Segoe UI"/>
          <w:color w:val="23292D"/>
          <w:spacing w:val="-2"/>
          <w:position w:val="0"/>
          <w:sz w:val="24"/>
          <w:shd w:val="clear" w:fill="auto"/>
        </w:rPr>
        <w:t xml:space="preserve"> something"</w:t>
      </w:r>
    </w:p>
    <w:p>
      <w:pPr>
        <w:spacing w:before="0" w:after="0" w:line="240" w:lineRule="auto"/>
        <w:ind w:left="28" w:right="4598" w:firstLine="0"/>
        <w:jc w:val="left"/>
        <w:rPr>
          <w:rFonts w:ascii="Segoe UI" w:hAnsi="Segoe UI" w:eastAsia="Segoe UI" w:cs="Segoe UI"/>
          <w:color w:val="23292D"/>
          <w:spacing w:val="-2"/>
          <w:position w:val="0"/>
          <w:sz w:val="24"/>
          <w:shd w:val="clear" w:fill="auto"/>
        </w:rPr>
      </w:pPr>
    </w:p>
    <w:p>
      <w:pPr>
        <w:spacing w:before="2" w:after="0" w:line="240" w:lineRule="auto"/>
        <w:ind w:left="28" w:right="5331" w:firstLine="0"/>
        <w:jc w:val="left"/>
        <w:rPr>
          <w:rFonts w:ascii="Segoe UI" w:hAnsi="Segoe UI" w:eastAsia="Segoe UI" w:cs="Segoe UI"/>
          <w:color w:val="000000"/>
          <w:spacing w:val="0"/>
          <w:position w:val="0"/>
          <w:sz w:val="24"/>
          <w:shd w:val="clear" w:fill="auto"/>
        </w:rPr>
      </w:pP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username : GoodGuyGreg comment</w:t>
      </w:r>
      <w:r>
        <w:rPr>
          <w:rFonts w:ascii="Segoe UI" w:hAnsi="Segoe UI" w:eastAsia="Segoe UI" w:cs="Segoe UI"/>
          <w:color w:val="23292D"/>
          <w:spacing w:val="-8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:</w:t>
      </w:r>
      <w:r>
        <w:rPr>
          <w:rFonts w:ascii="Segoe UI" w:hAnsi="Segoe UI" w:eastAsia="Segoe UI" w:cs="Segoe UI"/>
          <w:color w:val="23292D"/>
          <w:spacing w:val="-8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What's</w:t>
      </w:r>
      <w:r>
        <w:rPr>
          <w:rFonts w:ascii="Segoe UI" w:hAnsi="Segoe UI" w:eastAsia="Segoe UI" w:cs="Segoe UI"/>
          <w:color w:val="23292D"/>
          <w:spacing w:val="-9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mine</w:t>
      </w:r>
      <w:r>
        <w:rPr>
          <w:rFonts w:ascii="Segoe UI" w:hAnsi="Segoe UI" w:eastAsia="Segoe UI" w:cs="Segoe UI"/>
          <w:color w:val="23292D"/>
          <w:spacing w:val="-8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is</w:t>
      </w:r>
      <w:r>
        <w:rPr>
          <w:rFonts w:ascii="Segoe UI" w:hAnsi="Segoe UI" w:eastAsia="Segoe UI" w:cs="Segoe UI"/>
          <w:color w:val="23292D"/>
          <w:spacing w:val="-7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yours! post : [post_obj_id]</w:t>
      </w:r>
    </w:p>
    <w:p>
      <w:pPr>
        <w:spacing w:before="0" w:after="0" w:line="240" w:lineRule="auto"/>
        <w:ind w:right="0"/>
        <w:jc w:val="left"/>
        <w:rPr>
          <w:rFonts w:ascii="Segoe UI" w:hAnsi="Segoe UI" w:eastAsia="Segoe UI" w:cs="Segoe UI"/>
          <w:color w:val="auto"/>
          <w:spacing w:val="0"/>
          <w:position w:val="0"/>
          <w:sz w:val="24"/>
          <w:shd w:val="clear" w:fill="auto"/>
        </w:rPr>
      </w:pP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where</w:t>
      </w:r>
      <w:r>
        <w:rPr>
          <w:rFonts w:ascii="Segoe UI" w:hAnsi="Segoe UI" w:eastAsia="Segoe UI" w:cs="Segoe UI"/>
          <w:color w:val="23292D"/>
          <w:spacing w:val="-3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[post_obj_id]</w:t>
      </w:r>
      <w:r>
        <w:rPr>
          <w:rFonts w:ascii="Segoe UI" w:hAnsi="Segoe UI" w:eastAsia="Segoe UI" w:cs="Segoe UI"/>
          <w:color w:val="23292D"/>
          <w:spacing w:val="-3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is</w:t>
      </w:r>
      <w:r>
        <w:rPr>
          <w:rFonts w:ascii="Segoe UI" w:hAnsi="Segoe UI" w:eastAsia="Segoe UI" w:cs="Segoe UI"/>
          <w:color w:val="23292D"/>
          <w:spacing w:val="-4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the</w:t>
      </w:r>
      <w:r>
        <w:rPr>
          <w:rFonts w:ascii="Segoe UI" w:hAnsi="Segoe UI" w:eastAsia="Segoe UI" w:cs="Segoe UI"/>
          <w:color w:val="23292D"/>
          <w:spacing w:val="-2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ObjectId</w:t>
      </w:r>
      <w:r>
        <w:rPr>
          <w:rFonts w:ascii="Segoe UI" w:hAnsi="Segoe UI" w:eastAsia="Segoe UI" w:cs="Segoe UI"/>
          <w:color w:val="23292D"/>
          <w:spacing w:val="-1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of</w:t>
      </w:r>
      <w:r>
        <w:rPr>
          <w:rFonts w:ascii="Segoe UI" w:hAnsi="Segoe UI" w:eastAsia="Segoe UI" w:cs="Segoe UI"/>
          <w:color w:val="23292D"/>
          <w:spacing w:val="-3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the posts</w:t>
      </w:r>
      <w:r>
        <w:rPr>
          <w:rFonts w:ascii="Segoe UI" w:hAnsi="Segoe UI" w:eastAsia="Segoe UI" w:cs="Segoe UI"/>
          <w:color w:val="23292D"/>
          <w:spacing w:val="-3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document:</w:t>
      </w:r>
      <w:r>
        <w:rPr>
          <w:rFonts w:ascii="Segoe UI" w:hAnsi="Segoe UI" w:eastAsia="Segoe UI" w:cs="Segoe UI"/>
          <w:color w:val="23292D"/>
          <w:spacing w:val="-1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"Borrows</w:t>
      </w:r>
      <w:r>
        <w:rPr>
          <w:rFonts w:ascii="Segoe UI" w:hAnsi="Segoe UI" w:eastAsia="Segoe UI" w:cs="Segoe UI"/>
          <w:color w:val="23292D"/>
          <w:spacing w:val="-2"/>
          <w:position w:val="0"/>
          <w:sz w:val="24"/>
          <w:shd w:val="clear" w:fill="auto"/>
        </w:rPr>
        <w:t xml:space="preserve"> everything"</w:t>
      </w:r>
    </w:p>
    <w:p>
      <w:pPr>
        <w:spacing w:before="2" w:after="0" w:line="240" w:lineRule="auto"/>
        <w:ind w:left="28" w:right="0" w:firstLine="0"/>
        <w:jc w:val="left"/>
        <w:rPr>
          <w:rFonts w:ascii="Segoe UI" w:hAnsi="Segoe UI" w:eastAsia="Segoe UI" w:cs="Segoe UI"/>
          <w:color w:val="000000"/>
          <w:spacing w:val="0"/>
          <w:position w:val="0"/>
          <w:sz w:val="24"/>
          <w:shd w:val="clear" w:fill="auto"/>
        </w:rPr>
      </w:pP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username</w:t>
      </w:r>
      <w:r>
        <w:rPr>
          <w:rFonts w:ascii="Segoe UI" w:hAnsi="Segoe UI" w:eastAsia="Segoe UI" w:cs="Segoe UI"/>
          <w:color w:val="23292D"/>
          <w:spacing w:val="-3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:</w:t>
      </w:r>
      <w:r>
        <w:rPr>
          <w:rFonts w:ascii="Segoe UI" w:hAnsi="Segoe UI" w:eastAsia="Segoe UI" w:cs="Segoe UI"/>
          <w:color w:val="23292D"/>
          <w:spacing w:val="-2"/>
          <w:position w:val="0"/>
          <w:sz w:val="24"/>
          <w:shd w:val="clear" w:fill="auto"/>
        </w:rPr>
        <w:t xml:space="preserve"> GoodGuyGreg</w:t>
      </w:r>
    </w:p>
    <w:p>
      <w:pPr>
        <w:spacing w:before="2" w:after="0" w:line="240" w:lineRule="auto"/>
        <w:ind w:left="28" w:right="3595" w:firstLine="0"/>
        <w:jc w:val="left"/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</w:pP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comment</w:t>
      </w:r>
      <w:r>
        <w:rPr>
          <w:rFonts w:ascii="Segoe UI" w:hAnsi="Segoe UI" w:eastAsia="Segoe UI" w:cs="Segoe UI"/>
          <w:color w:val="23292D"/>
          <w:spacing w:val="-6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:</w:t>
      </w:r>
      <w:r>
        <w:rPr>
          <w:rFonts w:ascii="Segoe UI" w:hAnsi="Segoe UI" w:eastAsia="Segoe UI" w:cs="Segoe UI"/>
          <w:color w:val="23292D"/>
          <w:spacing w:val="-6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Don't</w:t>
      </w:r>
      <w:r>
        <w:rPr>
          <w:rFonts w:ascii="Segoe UI" w:hAnsi="Segoe UI" w:eastAsia="Segoe UI" w:cs="Segoe UI"/>
          <w:color w:val="23292D"/>
          <w:spacing w:val="-6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violate</w:t>
      </w:r>
      <w:r>
        <w:rPr>
          <w:rFonts w:ascii="Segoe UI" w:hAnsi="Segoe UI" w:eastAsia="Segoe UI" w:cs="Segoe UI"/>
          <w:color w:val="23292D"/>
          <w:spacing w:val="-6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the</w:t>
      </w:r>
      <w:r>
        <w:rPr>
          <w:rFonts w:ascii="Segoe UI" w:hAnsi="Segoe UI" w:eastAsia="Segoe UI" w:cs="Segoe UI"/>
          <w:color w:val="23292D"/>
          <w:spacing w:val="-7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licensing</w:t>
      </w:r>
      <w:r>
        <w:rPr>
          <w:rFonts w:ascii="Segoe UI" w:hAnsi="Segoe UI" w:eastAsia="Segoe UI" w:cs="Segoe UI"/>
          <w:color w:val="23292D"/>
          <w:spacing w:val="-6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agreement! post : [post_obj_id]</w:t>
      </w:r>
    </w:p>
    <w:p>
      <w:pPr>
        <w:spacing w:before="2" w:after="0" w:line="240" w:lineRule="auto"/>
        <w:ind w:left="28" w:right="3595" w:firstLine="0"/>
        <w:jc w:val="left"/>
        <w:rPr>
          <w:rFonts w:ascii="Segoe UI" w:hAnsi="Segoe UI" w:eastAsia="Segoe UI" w:cs="Segoe UI"/>
          <w:color w:val="auto"/>
          <w:spacing w:val="0"/>
          <w:position w:val="0"/>
          <w:sz w:val="24"/>
          <w:shd w:val="clear" w:fill="auto"/>
        </w:rPr>
      </w:pP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where</w:t>
      </w:r>
      <w:r>
        <w:rPr>
          <w:rFonts w:ascii="Segoe UI" w:hAnsi="Segoe UI" w:eastAsia="Segoe UI" w:cs="Segoe UI"/>
          <w:color w:val="23292D"/>
          <w:spacing w:val="-4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[post_obj_id]</w:t>
      </w:r>
      <w:r>
        <w:rPr>
          <w:rFonts w:ascii="Segoe UI" w:hAnsi="Segoe UI" w:eastAsia="Segoe UI" w:cs="Segoe UI"/>
          <w:color w:val="23292D"/>
          <w:spacing w:val="-4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is</w:t>
      </w:r>
      <w:r>
        <w:rPr>
          <w:rFonts w:ascii="Segoe UI" w:hAnsi="Segoe UI" w:eastAsia="Segoe UI" w:cs="Segoe UI"/>
          <w:color w:val="23292D"/>
          <w:spacing w:val="-5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the</w:t>
      </w:r>
      <w:r>
        <w:rPr>
          <w:rFonts w:ascii="Segoe UI" w:hAnsi="Segoe UI" w:eastAsia="Segoe UI" w:cs="Segoe UI"/>
          <w:color w:val="23292D"/>
          <w:spacing w:val="-4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ObjectId</w:t>
      </w:r>
      <w:r>
        <w:rPr>
          <w:rFonts w:ascii="Segoe UI" w:hAnsi="Segoe UI" w:eastAsia="Segoe UI" w:cs="Segoe UI"/>
          <w:color w:val="23292D"/>
          <w:spacing w:val="-2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of</w:t>
      </w:r>
      <w:r>
        <w:rPr>
          <w:rFonts w:ascii="Segoe UI" w:hAnsi="Segoe UI" w:eastAsia="Segoe UI" w:cs="Segoe UI"/>
          <w:color w:val="23292D"/>
          <w:spacing w:val="-4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the</w:t>
      </w:r>
      <w:r>
        <w:rPr>
          <w:rFonts w:ascii="Segoe UI" w:hAnsi="Segoe UI" w:eastAsia="Segoe UI" w:cs="Segoe UI"/>
          <w:color w:val="23292D"/>
          <w:spacing w:val="-2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posts</w:t>
      </w:r>
      <w:r>
        <w:rPr>
          <w:rFonts w:ascii="Segoe UI" w:hAnsi="Segoe UI" w:eastAsia="Segoe UI" w:cs="Segoe UI"/>
          <w:color w:val="23292D"/>
          <w:spacing w:val="-4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document:</w:t>
      </w:r>
      <w:r>
        <w:rPr>
          <w:rFonts w:ascii="Segoe UI" w:hAnsi="Segoe UI" w:eastAsia="Segoe UI" w:cs="Segoe UI"/>
          <w:color w:val="23292D"/>
          <w:spacing w:val="-2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"Forks</w:t>
      </w:r>
      <w:r>
        <w:rPr>
          <w:rFonts w:ascii="Segoe UI" w:hAnsi="Segoe UI" w:eastAsia="Segoe UI" w:cs="Segoe UI"/>
          <w:color w:val="23292D"/>
          <w:spacing w:val="-4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your</w:t>
      </w:r>
      <w:r>
        <w:rPr>
          <w:rFonts w:ascii="Segoe UI" w:hAnsi="Segoe UI" w:eastAsia="Segoe UI" w:cs="Segoe UI"/>
          <w:color w:val="23292D"/>
          <w:spacing w:val="-2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repo</w:t>
      </w:r>
      <w:r>
        <w:rPr>
          <w:rFonts w:ascii="Segoe UI" w:hAnsi="Segoe UI" w:eastAsia="Segoe UI" w:cs="Segoe UI"/>
          <w:color w:val="23292D"/>
          <w:spacing w:val="-2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 xml:space="preserve">on </w:t>
      </w:r>
      <w:r>
        <w:rPr>
          <w:rFonts w:ascii="Segoe UI" w:hAnsi="Segoe UI" w:eastAsia="Segoe UI" w:cs="Segoe UI"/>
          <w:color w:val="23292D"/>
          <w:spacing w:val="-2"/>
          <w:position w:val="0"/>
          <w:sz w:val="24"/>
          <w:shd w:val="clear" w:fill="auto"/>
        </w:rPr>
        <w:t>github</w:t>
      </w:r>
    </w:p>
    <w:p>
      <w:pPr>
        <w:spacing w:before="2" w:after="0" w:line="240" w:lineRule="auto"/>
        <w:ind w:left="28" w:right="6101" w:firstLine="0"/>
        <w:jc w:val="left"/>
        <w:rPr>
          <w:rFonts w:ascii="Segoe UI" w:hAnsi="Segoe UI" w:eastAsia="Segoe UI" w:cs="Segoe UI"/>
          <w:color w:val="000000"/>
          <w:spacing w:val="0"/>
          <w:position w:val="0"/>
          <w:sz w:val="24"/>
          <w:shd w:val="clear" w:fill="auto"/>
        </w:rPr>
      </w:pP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username :ScumbagSteve comment</w:t>
      </w:r>
      <w:r>
        <w:rPr>
          <w:rFonts w:ascii="Segoe UI" w:hAnsi="Segoe UI" w:eastAsia="Segoe UI" w:cs="Segoe UI"/>
          <w:color w:val="23292D"/>
          <w:spacing w:val="-8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:</w:t>
      </w:r>
      <w:r>
        <w:rPr>
          <w:rFonts w:ascii="Segoe UI" w:hAnsi="Segoe UI" w:eastAsia="Segoe UI" w:cs="Segoe UI"/>
          <w:color w:val="23292D"/>
          <w:spacing w:val="-8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It</w:t>
      </w:r>
      <w:r>
        <w:rPr>
          <w:rFonts w:ascii="Segoe UI" w:hAnsi="Segoe UI" w:eastAsia="Segoe UI" w:cs="Segoe UI"/>
          <w:color w:val="23292D"/>
          <w:spacing w:val="-8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still</w:t>
      </w:r>
      <w:r>
        <w:rPr>
          <w:rFonts w:ascii="Segoe UI" w:hAnsi="Segoe UI" w:eastAsia="Segoe UI" w:cs="Segoe UI"/>
          <w:color w:val="23292D"/>
          <w:spacing w:val="-7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isn't</w:t>
      </w:r>
      <w:r>
        <w:rPr>
          <w:rFonts w:ascii="Segoe UI" w:hAnsi="Segoe UI" w:eastAsia="Segoe UI" w:cs="Segoe UI"/>
          <w:color w:val="23292D"/>
          <w:spacing w:val="-8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clean post : [post_obj_id]</w:t>
      </w:r>
    </w:p>
    <w:p>
      <w:pPr>
        <w:spacing w:before="0" w:after="0" w:line="240" w:lineRule="auto"/>
        <w:ind w:right="0"/>
        <w:jc w:val="left"/>
        <w:rPr>
          <w:rFonts w:ascii="Segoe UI" w:hAnsi="Segoe UI" w:eastAsia="Segoe UI" w:cs="Segoe UI"/>
          <w:color w:val="auto"/>
          <w:spacing w:val="0"/>
          <w:position w:val="0"/>
          <w:sz w:val="24"/>
          <w:shd w:val="clear" w:fill="auto"/>
        </w:rPr>
      </w:pP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where</w:t>
      </w:r>
      <w:r>
        <w:rPr>
          <w:rFonts w:ascii="Segoe UI" w:hAnsi="Segoe UI" w:eastAsia="Segoe UI" w:cs="Segoe UI"/>
          <w:color w:val="23292D"/>
          <w:spacing w:val="-3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[post_obj_id]</w:t>
      </w:r>
      <w:r>
        <w:rPr>
          <w:rFonts w:ascii="Segoe UI" w:hAnsi="Segoe UI" w:eastAsia="Segoe UI" w:cs="Segoe UI"/>
          <w:color w:val="23292D"/>
          <w:spacing w:val="-2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is</w:t>
      </w:r>
      <w:r>
        <w:rPr>
          <w:rFonts w:ascii="Segoe UI" w:hAnsi="Segoe UI" w:eastAsia="Segoe UI" w:cs="Segoe UI"/>
          <w:color w:val="23292D"/>
          <w:spacing w:val="-4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the</w:t>
      </w:r>
      <w:r>
        <w:rPr>
          <w:rFonts w:ascii="Segoe UI" w:hAnsi="Segoe UI" w:eastAsia="Segoe UI" w:cs="Segoe UI"/>
          <w:color w:val="23292D"/>
          <w:spacing w:val="-2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ObjectId</w:t>
      </w:r>
      <w:r>
        <w:rPr>
          <w:rFonts w:ascii="Segoe UI" w:hAnsi="Segoe UI" w:eastAsia="Segoe UI" w:cs="Segoe UI"/>
          <w:color w:val="23292D"/>
          <w:spacing w:val="-1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of</w:t>
      </w:r>
      <w:r>
        <w:rPr>
          <w:rFonts w:ascii="Segoe UI" w:hAnsi="Segoe UI" w:eastAsia="Segoe UI" w:cs="Segoe UI"/>
          <w:color w:val="23292D"/>
          <w:spacing w:val="-2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the</w:t>
      </w:r>
      <w:r>
        <w:rPr>
          <w:rFonts w:ascii="Segoe UI" w:hAnsi="Segoe UI" w:eastAsia="Segoe UI" w:cs="Segoe UI"/>
          <w:color w:val="23292D"/>
          <w:spacing w:val="-1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posts</w:t>
      </w:r>
      <w:r>
        <w:rPr>
          <w:rFonts w:ascii="Segoe UI" w:hAnsi="Segoe UI" w:eastAsia="Segoe UI" w:cs="Segoe UI"/>
          <w:color w:val="23292D"/>
          <w:spacing w:val="-2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document:</w:t>
      </w:r>
      <w:r>
        <w:rPr>
          <w:rFonts w:ascii="Segoe UI" w:hAnsi="Segoe UI" w:eastAsia="Segoe UI" w:cs="Segoe UI"/>
          <w:color w:val="23292D"/>
          <w:spacing w:val="-1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"Passes</w:t>
      </w:r>
      <w:r>
        <w:rPr>
          <w:rFonts w:ascii="Segoe UI" w:hAnsi="Segoe UI" w:eastAsia="Segoe UI" w:cs="Segoe UI"/>
          <w:color w:val="23292D"/>
          <w:spacing w:val="-2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out</w:t>
      </w:r>
      <w:r>
        <w:rPr>
          <w:rFonts w:ascii="Segoe UI" w:hAnsi="Segoe UI" w:eastAsia="Segoe UI" w:cs="Segoe UI"/>
          <w:color w:val="23292D"/>
          <w:spacing w:val="-1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at</w:t>
      </w:r>
      <w:r>
        <w:rPr>
          <w:rFonts w:ascii="Segoe UI" w:hAnsi="Segoe UI" w:eastAsia="Segoe UI" w:cs="Segoe UI"/>
          <w:color w:val="23292D"/>
          <w:spacing w:val="-2"/>
          <w:position w:val="0"/>
          <w:sz w:val="24"/>
          <w:shd w:val="clear" w:fill="auto"/>
        </w:rPr>
        <w:t xml:space="preserve"> party"</w:t>
      </w:r>
    </w:p>
    <w:p>
      <w:pPr>
        <w:spacing w:before="0" w:after="0" w:line="240" w:lineRule="auto"/>
        <w:ind w:left="0" w:right="0" w:firstLine="0"/>
        <w:jc w:val="left"/>
        <w:rPr>
          <w:rFonts w:ascii="Segoe UI" w:hAnsi="Segoe UI" w:eastAsia="Segoe UI" w:cs="Segoe UI"/>
          <w:color w:val="auto"/>
          <w:spacing w:val="0"/>
          <w:position w:val="0"/>
          <w:sz w:val="22"/>
          <w:shd w:val="clear" w:fill="auto"/>
        </w:rPr>
      </w:pPr>
    </w:p>
    <w:p>
      <w:pPr>
        <w:spacing w:before="1" w:after="0" w:line="240" w:lineRule="auto"/>
        <w:ind w:left="0" w:right="0" w:firstLine="0"/>
        <w:jc w:val="left"/>
        <w:rPr>
          <w:rFonts w:ascii="Segoe UI" w:hAnsi="Segoe UI" w:eastAsia="Segoe UI" w:cs="Segoe UI"/>
          <w:color w:val="auto"/>
          <w:spacing w:val="0"/>
          <w:position w:val="0"/>
          <w:sz w:val="12"/>
          <w:shd w:val="clear" w:fill="auto"/>
        </w:rPr>
      </w:pPr>
    </w:p>
    <w:p>
      <w:pPr>
        <w:spacing w:before="0" w:after="0" w:line="240" w:lineRule="auto"/>
        <w:ind w:left="28" w:right="0" w:firstLine="0"/>
        <w:jc w:val="left"/>
        <w:rPr>
          <w:rFonts w:ascii="Segoe UI" w:hAnsi="Segoe UI" w:eastAsia="Segoe UI" w:cs="Segoe UI"/>
          <w:color w:val="000000"/>
          <w:spacing w:val="0"/>
          <w:position w:val="0"/>
          <w:sz w:val="24"/>
          <w:shd w:val="clear" w:fill="auto"/>
        </w:rPr>
      </w:pP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username</w:t>
      </w:r>
      <w:r>
        <w:rPr>
          <w:rFonts w:ascii="Segoe UI" w:hAnsi="Segoe UI" w:eastAsia="Segoe UI" w:cs="Segoe UI"/>
          <w:color w:val="23292D"/>
          <w:spacing w:val="-3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:</w:t>
      </w:r>
      <w:r>
        <w:rPr>
          <w:rFonts w:ascii="Segoe UI" w:hAnsi="Segoe UI" w:eastAsia="Segoe UI" w:cs="Segoe UI"/>
          <w:color w:val="23292D"/>
          <w:spacing w:val="-2"/>
          <w:position w:val="0"/>
          <w:sz w:val="24"/>
          <w:shd w:val="clear" w:fill="auto"/>
        </w:rPr>
        <w:t xml:space="preserve"> ScumbagSteve</w:t>
      </w:r>
    </w:p>
    <w:p>
      <w:pPr>
        <w:spacing w:before="0" w:after="0" w:line="240" w:lineRule="auto"/>
        <w:ind w:left="28" w:right="3595" w:firstLine="0"/>
        <w:jc w:val="left"/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</w:pP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comment</w:t>
      </w:r>
      <w:r>
        <w:rPr>
          <w:rFonts w:ascii="Segoe UI" w:hAnsi="Segoe UI" w:eastAsia="Segoe UI" w:cs="Segoe UI"/>
          <w:color w:val="23292D"/>
          <w:spacing w:val="-5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:</w:t>
      </w:r>
      <w:r>
        <w:rPr>
          <w:rFonts w:ascii="Segoe UI" w:hAnsi="Segoe UI" w:eastAsia="Segoe UI" w:cs="Segoe UI"/>
          <w:color w:val="23292D"/>
          <w:spacing w:val="-5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Denied</w:t>
      </w:r>
      <w:r>
        <w:rPr>
          <w:rFonts w:ascii="Segoe UI" w:hAnsi="Segoe UI" w:eastAsia="Segoe UI" w:cs="Segoe UI"/>
          <w:color w:val="23292D"/>
          <w:spacing w:val="-2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your</w:t>
      </w:r>
      <w:r>
        <w:rPr>
          <w:rFonts w:ascii="Segoe UI" w:hAnsi="Segoe UI" w:eastAsia="Segoe UI" w:cs="Segoe UI"/>
          <w:color w:val="23292D"/>
          <w:spacing w:val="-4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PR</w:t>
      </w:r>
      <w:r>
        <w:rPr>
          <w:rFonts w:ascii="Segoe UI" w:hAnsi="Segoe UI" w:eastAsia="Segoe UI" w:cs="Segoe UI"/>
          <w:color w:val="23292D"/>
          <w:spacing w:val="-5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cause</w:t>
      </w:r>
      <w:r>
        <w:rPr>
          <w:rFonts w:ascii="Segoe UI" w:hAnsi="Segoe UI" w:eastAsia="Segoe UI" w:cs="Segoe UI"/>
          <w:color w:val="23292D"/>
          <w:spacing w:val="-6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I</w:t>
      </w:r>
      <w:r>
        <w:rPr>
          <w:rFonts w:ascii="Segoe UI" w:hAnsi="Segoe UI" w:eastAsia="Segoe UI" w:cs="Segoe UI"/>
          <w:color w:val="23292D"/>
          <w:spacing w:val="-4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found</w:t>
      </w:r>
      <w:r>
        <w:rPr>
          <w:rFonts w:ascii="Segoe UI" w:hAnsi="Segoe UI" w:eastAsia="Segoe UI" w:cs="Segoe UI"/>
          <w:color w:val="23292D"/>
          <w:spacing w:val="-5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a</w:t>
      </w:r>
      <w:r>
        <w:rPr>
          <w:rFonts w:ascii="Segoe UI" w:hAnsi="Segoe UI" w:eastAsia="Segoe UI" w:cs="Segoe UI"/>
          <w:color w:val="23292D"/>
          <w:spacing w:val="-5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hack post : [post_obj_id]</w:t>
      </w:r>
    </w:p>
    <w:p>
      <w:pPr>
        <w:spacing w:before="0" w:after="0" w:line="240" w:lineRule="auto"/>
        <w:ind w:left="28" w:right="3595" w:firstLine="0"/>
        <w:jc w:val="left"/>
        <w:rPr>
          <w:rFonts w:ascii="Segoe UI" w:hAnsi="Segoe UI" w:eastAsia="Segoe UI" w:cs="Segoe UI"/>
          <w:color w:val="23292D"/>
          <w:spacing w:val="-4"/>
          <w:position w:val="0"/>
          <w:sz w:val="24"/>
          <w:shd w:val="clear" w:fill="auto"/>
        </w:rPr>
      </w:pP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where</w:t>
      </w:r>
      <w:r>
        <w:rPr>
          <w:rFonts w:ascii="Segoe UI" w:hAnsi="Segoe UI" w:eastAsia="Segoe UI" w:cs="Segoe UI"/>
          <w:color w:val="23292D"/>
          <w:spacing w:val="-3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[post_obj_id]</w:t>
      </w:r>
      <w:r>
        <w:rPr>
          <w:rFonts w:ascii="Segoe UI" w:hAnsi="Segoe UI" w:eastAsia="Segoe UI" w:cs="Segoe UI"/>
          <w:color w:val="23292D"/>
          <w:spacing w:val="-2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is</w:t>
      </w:r>
      <w:r>
        <w:rPr>
          <w:rFonts w:ascii="Segoe UI" w:hAnsi="Segoe UI" w:eastAsia="Segoe UI" w:cs="Segoe UI"/>
          <w:color w:val="23292D"/>
          <w:spacing w:val="-4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the</w:t>
      </w:r>
      <w:r>
        <w:rPr>
          <w:rFonts w:ascii="Segoe UI" w:hAnsi="Segoe UI" w:eastAsia="Segoe UI" w:cs="Segoe UI"/>
          <w:color w:val="23292D"/>
          <w:spacing w:val="-2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ObjectId</w:t>
      </w:r>
      <w:r>
        <w:rPr>
          <w:rFonts w:ascii="Segoe UI" w:hAnsi="Segoe UI" w:eastAsia="Segoe UI" w:cs="Segoe UI"/>
          <w:color w:val="23292D"/>
          <w:spacing w:val="-1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of</w:t>
      </w:r>
      <w:r>
        <w:rPr>
          <w:rFonts w:ascii="Segoe UI" w:hAnsi="Segoe UI" w:eastAsia="Segoe UI" w:cs="Segoe UI"/>
          <w:color w:val="23292D"/>
          <w:spacing w:val="-2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the</w:t>
      </w:r>
      <w:r>
        <w:rPr>
          <w:rFonts w:ascii="Segoe UI" w:hAnsi="Segoe UI" w:eastAsia="Segoe UI" w:cs="Segoe UI"/>
          <w:color w:val="23292D"/>
          <w:spacing w:val="-1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posts</w:t>
      </w:r>
      <w:r>
        <w:rPr>
          <w:rFonts w:ascii="Segoe UI" w:hAnsi="Segoe UI" w:eastAsia="Segoe UI" w:cs="Segoe UI"/>
          <w:color w:val="23292D"/>
          <w:spacing w:val="-2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document:</w:t>
      </w:r>
      <w:r>
        <w:rPr>
          <w:rFonts w:ascii="Segoe UI" w:hAnsi="Segoe UI" w:eastAsia="Segoe UI" w:cs="Segoe UI"/>
          <w:color w:val="23292D"/>
          <w:spacing w:val="-1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"Reports</w:t>
      </w:r>
      <w:r>
        <w:rPr>
          <w:rFonts w:ascii="Segoe UI" w:hAnsi="Segoe UI" w:eastAsia="Segoe UI" w:cs="Segoe UI"/>
          <w:color w:val="23292D"/>
          <w:spacing w:val="-2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a</w:t>
      </w:r>
      <w:r>
        <w:rPr>
          <w:rFonts w:ascii="Segoe UI" w:hAnsi="Segoe UI" w:eastAsia="Segoe UI" w:cs="Segoe UI"/>
          <w:color w:val="23292D"/>
          <w:spacing w:val="-2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bug in</w:t>
      </w:r>
      <w:r>
        <w:rPr>
          <w:rFonts w:ascii="Segoe UI" w:hAnsi="Segoe UI" w:eastAsia="Segoe UI" w:cs="Segoe UI"/>
          <w:color w:val="23292D"/>
          <w:spacing w:val="-1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-4"/>
          <w:position w:val="0"/>
          <w:sz w:val="24"/>
          <w:shd w:val="clear" w:fill="auto"/>
        </w:rPr>
        <w:t>your</w:t>
      </w:r>
    </w:p>
    <w:p>
      <w:pPr>
        <w:spacing w:before="0" w:after="0" w:line="240" w:lineRule="auto"/>
        <w:ind w:left="28" w:right="3595" w:firstLine="0"/>
        <w:jc w:val="left"/>
        <w:rPr>
          <w:rFonts w:ascii="Segoe UI" w:hAnsi="Segoe UI" w:eastAsia="Segoe UI" w:cs="Segoe UI"/>
          <w:color w:val="23292D"/>
          <w:spacing w:val="-2"/>
          <w:position w:val="0"/>
          <w:sz w:val="24"/>
          <w:shd w:val="clear" w:fill="auto"/>
        </w:rPr>
      </w:pPr>
      <w:r>
        <w:rPr>
          <w:rFonts w:ascii="Segoe UI" w:hAnsi="Segoe UI" w:eastAsia="Segoe UI" w:cs="Segoe UI"/>
          <w:color w:val="23292D"/>
          <w:spacing w:val="-2"/>
          <w:position w:val="0"/>
          <w:sz w:val="24"/>
          <w:shd w:val="clear" w:fill="auto"/>
        </w:rPr>
        <w:t>code"</w:t>
      </w:r>
    </w:p>
    <w:p>
      <w:pPr>
        <w:spacing w:before="1" w:after="0" w:line="240" w:lineRule="auto"/>
        <w:ind w:left="140" w:right="0" w:firstLine="0"/>
        <w:jc w:val="left"/>
        <w:rPr>
          <w:rFonts w:ascii="Segoe UI" w:hAnsi="Segoe UI" w:eastAsia="Segoe UI" w:cs="Segoe UI"/>
          <w:b/>
          <w:color w:val="23292D"/>
          <w:spacing w:val="-2"/>
          <w:position w:val="0"/>
          <w:sz w:val="24"/>
          <w:shd w:val="clear" w:fill="auto"/>
        </w:rPr>
      </w:pPr>
      <w:r>
        <w:rPr>
          <w:rFonts w:ascii="Segoe UI" w:hAnsi="Segoe UI" w:eastAsia="Segoe UI" w:cs="Segoe UI"/>
          <w:b/>
          <w:color w:val="23292D"/>
          <w:spacing w:val="0"/>
          <w:position w:val="0"/>
          <w:sz w:val="24"/>
          <w:shd w:val="clear" w:fill="auto"/>
        </w:rPr>
        <w:t>Querying</w:t>
      </w:r>
      <w:r>
        <w:rPr>
          <w:rFonts w:ascii="Segoe UI" w:hAnsi="Segoe UI" w:eastAsia="Segoe UI" w:cs="Segoe UI"/>
          <w:b/>
          <w:color w:val="23292D"/>
          <w:spacing w:val="-4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b/>
          <w:color w:val="23292D"/>
          <w:spacing w:val="0"/>
          <w:position w:val="0"/>
          <w:sz w:val="24"/>
          <w:shd w:val="clear" w:fill="auto"/>
        </w:rPr>
        <w:t>related</w:t>
      </w:r>
      <w:r>
        <w:rPr>
          <w:rFonts w:ascii="Segoe UI" w:hAnsi="Segoe UI" w:eastAsia="Segoe UI" w:cs="Segoe UI"/>
          <w:b/>
          <w:color w:val="23292D"/>
          <w:spacing w:val="-3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b/>
          <w:color w:val="23292D"/>
          <w:spacing w:val="-2"/>
          <w:position w:val="0"/>
          <w:sz w:val="24"/>
          <w:shd w:val="clear" w:fill="auto"/>
        </w:rPr>
        <w:t>collections</w:t>
      </w:r>
    </w:p>
    <w:p>
      <w:pPr>
        <w:spacing w:before="1" w:after="0" w:line="240" w:lineRule="auto"/>
        <w:ind w:left="140" w:right="0" w:firstLine="0"/>
        <w:jc w:val="left"/>
        <w:rPr>
          <w:rFonts w:ascii="Segoe UI" w:hAnsi="Segoe UI" w:eastAsia="Segoe UI" w:cs="Segoe UI"/>
          <w:b/>
          <w:color w:val="23292D"/>
          <w:spacing w:val="-2"/>
          <w:position w:val="0"/>
          <w:sz w:val="24"/>
          <w:shd w:val="clear" w:fill="auto"/>
        </w:rPr>
      </w:pPr>
      <w:r>
        <w:drawing>
          <wp:inline distT="0" distB="0" distL="114300" distR="114300">
            <wp:extent cx="1295400" cy="853440"/>
            <wp:effectExtent l="0" t="0" r="0" b="0"/>
            <wp:docPr id="2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" w:after="0" w:line="240" w:lineRule="auto"/>
        <w:ind w:left="0" w:right="0" w:firstLine="0"/>
        <w:jc w:val="left"/>
        <w:rPr>
          <w:rFonts w:ascii="Segoe UI" w:hAnsi="Segoe UI" w:eastAsia="Segoe UI" w:cs="Segoe UI"/>
          <w:b/>
          <w:color w:val="auto"/>
          <w:spacing w:val="0"/>
          <w:position w:val="0"/>
          <w:sz w:val="6"/>
          <w:shd w:val="clear" w:fill="auto"/>
        </w:rPr>
      </w:pPr>
    </w:p>
    <w:p>
      <w:pPr>
        <w:spacing w:before="8" w:after="0" w:line="240" w:lineRule="auto"/>
        <w:ind w:left="0" w:right="0" w:firstLine="0"/>
        <w:jc w:val="left"/>
        <w:rPr>
          <w:rFonts w:ascii="Segoe UI" w:hAnsi="Segoe UI" w:eastAsia="Segoe UI" w:cs="Segoe UI"/>
          <w:b/>
          <w:color w:val="auto"/>
          <w:spacing w:val="0"/>
          <w:position w:val="0"/>
          <w:sz w:val="13"/>
          <w:u w:val="single"/>
          <w:shd w:val="clear" w:fill="auto"/>
        </w:rPr>
      </w:pPr>
    </w:p>
    <w:p>
      <w:pPr>
        <w:numPr>
          <w:ilvl w:val="0"/>
          <w:numId w:val="14"/>
        </w:numPr>
        <w:tabs>
          <w:tab w:val="left" w:pos="861"/>
        </w:tabs>
        <w:spacing w:before="100" w:after="0" w:line="240" w:lineRule="auto"/>
        <w:ind w:left="860" w:right="0" w:hanging="361"/>
        <w:jc w:val="left"/>
        <w:rPr>
          <w:rFonts w:ascii="Segoe UI" w:hAnsi="Segoe UI" w:eastAsia="Segoe UI" w:cs="Segoe UI"/>
          <w:color w:val="auto"/>
          <w:spacing w:val="0"/>
          <w:position w:val="0"/>
          <w:sz w:val="24"/>
          <w:shd w:val="clear" w:fill="auto"/>
        </w:rPr>
      </w:pP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find</w:t>
      </w:r>
      <w:r>
        <w:rPr>
          <w:rFonts w:ascii="Segoe UI" w:hAnsi="Segoe UI" w:eastAsia="Segoe UI" w:cs="Segoe UI"/>
          <w:color w:val="23292D"/>
          <w:spacing w:val="-2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all</w:t>
      </w:r>
      <w:r>
        <w:rPr>
          <w:rFonts w:ascii="Segoe UI" w:hAnsi="Segoe UI" w:eastAsia="Segoe UI" w:cs="Segoe UI"/>
          <w:color w:val="23292D"/>
          <w:spacing w:val="-3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-2"/>
          <w:position w:val="0"/>
          <w:sz w:val="24"/>
          <w:shd w:val="clear" w:fill="auto"/>
        </w:rPr>
        <w:t>users</w:t>
      </w:r>
    </w:p>
    <w:p>
      <w:pPr>
        <w:numPr>
          <w:numId w:val="0"/>
        </w:numPr>
        <w:tabs>
          <w:tab w:val="left" w:pos="861"/>
        </w:tabs>
        <w:spacing w:before="100" w:after="0" w:line="240" w:lineRule="auto"/>
        <w:ind w:left="499" w:leftChars="0" w:right="0" w:rightChars="0"/>
        <w:jc w:val="left"/>
      </w:pPr>
      <w:r>
        <w:drawing>
          <wp:inline distT="0" distB="0" distL="114300" distR="114300">
            <wp:extent cx="3505200" cy="2286000"/>
            <wp:effectExtent l="0" t="0" r="0" b="0"/>
            <wp:docPr id="2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5"/>
        </w:numPr>
        <w:tabs>
          <w:tab w:val="left" w:pos="861"/>
        </w:tabs>
        <w:spacing w:before="60" w:after="0" w:line="240" w:lineRule="auto"/>
        <w:ind w:left="860" w:right="0" w:hanging="361"/>
        <w:jc w:val="left"/>
        <w:rPr>
          <w:rFonts w:ascii="Segoe UI" w:hAnsi="Segoe UI" w:eastAsia="Segoe UI" w:cs="Segoe UI"/>
          <w:color w:val="auto"/>
          <w:spacing w:val="0"/>
          <w:position w:val="0"/>
          <w:sz w:val="24"/>
          <w:shd w:val="clear" w:fill="auto"/>
        </w:rPr>
      </w:pP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find</w:t>
      </w:r>
      <w:r>
        <w:rPr>
          <w:rFonts w:ascii="Segoe UI" w:hAnsi="Segoe UI" w:eastAsia="Segoe UI" w:cs="Segoe UI"/>
          <w:color w:val="23292D"/>
          <w:spacing w:val="-2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all</w:t>
      </w:r>
      <w:r>
        <w:rPr>
          <w:rFonts w:ascii="Segoe UI" w:hAnsi="Segoe UI" w:eastAsia="Segoe UI" w:cs="Segoe UI"/>
          <w:color w:val="23292D"/>
          <w:spacing w:val="-3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-2"/>
          <w:position w:val="0"/>
          <w:sz w:val="24"/>
          <w:shd w:val="clear" w:fill="auto"/>
        </w:rPr>
        <w:t>posts</w:t>
      </w:r>
    </w:p>
    <w:p>
      <w:pPr>
        <w:numPr>
          <w:numId w:val="0"/>
        </w:numPr>
        <w:tabs>
          <w:tab w:val="left" w:pos="861"/>
        </w:tabs>
        <w:spacing w:before="100" w:after="0" w:line="240" w:lineRule="auto"/>
        <w:ind w:left="499" w:leftChars="0" w:right="0" w:rightChars="0"/>
        <w:jc w:val="left"/>
      </w:pPr>
      <w:r>
        <w:drawing>
          <wp:inline distT="0" distB="0" distL="114300" distR="114300">
            <wp:extent cx="3718560" cy="5326380"/>
            <wp:effectExtent l="0" t="0" r="0" b="7620"/>
            <wp:docPr id="2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532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6"/>
        </w:numPr>
        <w:tabs>
          <w:tab w:val="left" w:pos="861"/>
        </w:tabs>
        <w:spacing w:before="60" w:after="0" w:line="240" w:lineRule="auto"/>
        <w:ind w:left="860" w:right="0" w:hanging="361"/>
        <w:jc w:val="left"/>
        <w:rPr>
          <w:rFonts w:ascii="Segoe UI" w:hAnsi="Segoe UI" w:eastAsia="Segoe UI" w:cs="Segoe UI"/>
          <w:color w:val="auto"/>
          <w:spacing w:val="0"/>
          <w:position w:val="0"/>
          <w:sz w:val="24"/>
          <w:shd w:val="clear" w:fill="auto"/>
        </w:rPr>
      </w:pP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find</w:t>
      </w:r>
      <w:r>
        <w:rPr>
          <w:rFonts w:ascii="Segoe UI" w:hAnsi="Segoe UI" w:eastAsia="Segoe UI" w:cs="Segoe UI"/>
          <w:color w:val="23292D"/>
          <w:spacing w:val="-1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all</w:t>
      </w:r>
      <w:r>
        <w:rPr>
          <w:rFonts w:ascii="Segoe UI" w:hAnsi="Segoe UI" w:eastAsia="Segoe UI" w:cs="Segoe UI"/>
          <w:color w:val="23292D"/>
          <w:spacing w:val="-3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posts</w:t>
      </w:r>
      <w:r>
        <w:rPr>
          <w:rFonts w:ascii="Segoe UI" w:hAnsi="Segoe UI" w:eastAsia="Segoe UI" w:cs="Segoe UI"/>
          <w:color w:val="23292D"/>
          <w:spacing w:val="-1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that was</w:t>
      </w:r>
      <w:r>
        <w:rPr>
          <w:rFonts w:ascii="Segoe UI" w:hAnsi="Segoe UI" w:eastAsia="Segoe UI" w:cs="Segoe UI"/>
          <w:color w:val="23292D"/>
          <w:spacing w:val="-1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authored</w:t>
      </w:r>
      <w:r>
        <w:rPr>
          <w:rFonts w:ascii="Segoe UI" w:hAnsi="Segoe UI" w:eastAsia="Segoe UI" w:cs="Segoe UI"/>
          <w:color w:val="23292D"/>
          <w:spacing w:val="-2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by</w:t>
      </w:r>
      <w:r>
        <w:rPr>
          <w:rFonts w:ascii="Segoe UI" w:hAnsi="Segoe UI" w:eastAsia="Segoe UI" w:cs="Segoe UI"/>
          <w:color w:val="23292D"/>
          <w:spacing w:val="-2"/>
          <w:position w:val="0"/>
          <w:sz w:val="24"/>
          <w:shd w:val="clear" w:fill="auto"/>
        </w:rPr>
        <w:t xml:space="preserve"> "GoodGuyGreg"</w:t>
      </w:r>
    </w:p>
    <w:p>
      <w:pPr>
        <w:numPr>
          <w:numId w:val="0"/>
        </w:numPr>
        <w:tabs>
          <w:tab w:val="left" w:pos="861"/>
        </w:tabs>
        <w:spacing w:before="60" w:after="0" w:line="240" w:lineRule="auto"/>
        <w:ind w:left="499" w:leftChars="0" w:right="0" w:rightChars="0"/>
        <w:jc w:val="left"/>
        <w:rPr>
          <w:rFonts w:ascii="Segoe UI" w:hAnsi="Segoe UI" w:eastAsia="Segoe UI" w:cs="Segoe UI"/>
          <w:color w:val="auto"/>
          <w:spacing w:val="0"/>
          <w:position w:val="0"/>
          <w:sz w:val="24"/>
          <w:shd w:val="clear" w:fill="auto"/>
        </w:rPr>
      </w:pPr>
      <w:r>
        <w:drawing>
          <wp:inline distT="0" distB="0" distL="114300" distR="114300">
            <wp:extent cx="3474720" cy="2819400"/>
            <wp:effectExtent l="0" t="0" r="0" b="0"/>
            <wp:docPr id="2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7"/>
        </w:numPr>
        <w:tabs>
          <w:tab w:val="left" w:pos="861"/>
        </w:tabs>
        <w:spacing w:before="60" w:after="0" w:line="240" w:lineRule="auto"/>
        <w:ind w:left="860" w:right="0" w:hanging="361"/>
        <w:jc w:val="left"/>
        <w:rPr>
          <w:rFonts w:ascii="Segoe UI" w:hAnsi="Segoe UI" w:eastAsia="Segoe UI" w:cs="Segoe UI"/>
          <w:color w:val="auto"/>
          <w:spacing w:val="0"/>
          <w:position w:val="0"/>
          <w:sz w:val="24"/>
          <w:shd w:val="clear" w:fill="auto"/>
        </w:rPr>
      </w:pP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find</w:t>
      </w:r>
      <w:r>
        <w:rPr>
          <w:rFonts w:ascii="Segoe UI" w:hAnsi="Segoe UI" w:eastAsia="Segoe UI" w:cs="Segoe UI"/>
          <w:color w:val="23292D"/>
          <w:spacing w:val="-4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all</w:t>
      </w:r>
      <w:r>
        <w:rPr>
          <w:rFonts w:ascii="Segoe UI" w:hAnsi="Segoe UI" w:eastAsia="Segoe UI" w:cs="Segoe UI"/>
          <w:color w:val="23292D"/>
          <w:spacing w:val="-3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posts</w:t>
      </w:r>
      <w:r>
        <w:rPr>
          <w:rFonts w:ascii="Segoe UI" w:hAnsi="Segoe UI" w:eastAsia="Segoe UI" w:cs="Segoe UI"/>
          <w:color w:val="23292D"/>
          <w:spacing w:val="-1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that was</w:t>
      </w:r>
      <w:r>
        <w:rPr>
          <w:rFonts w:ascii="Segoe UI" w:hAnsi="Segoe UI" w:eastAsia="Segoe UI" w:cs="Segoe UI"/>
          <w:color w:val="23292D"/>
          <w:spacing w:val="-1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authored</w:t>
      </w:r>
      <w:r>
        <w:rPr>
          <w:rFonts w:ascii="Segoe UI" w:hAnsi="Segoe UI" w:eastAsia="Segoe UI" w:cs="Segoe UI"/>
          <w:color w:val="23292D"/>
          <w:spacing w:val="-2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by</w:t>
      </w:r>
      <w:r>
        <w:rPr>
          <w:rFonts w:ascii="Segoe UI" w:hAnsi="Segoe UI" w:eastAsia="Segoe UI" w:cs="Segoe UI"/>
          <w:color w:val="23292D"/>
          <w:spacing w:val="-2"/>
          <w:position w:val="0"/>
          <w:sz w:val="24"/>
          <w:shd w:val="clear" w:fill="auto"/>
        </w:rPr>
        <w:t xml:space="preserve"> "ScumbagSteve"</w:t>
      </w:r>
    </w:p>
    <w:p>
      <w:pPr>
        <w:numPr>
          <w:numId w:val="0"/>
        </w:numPr>
        <w:tabs>
          <w:tab w:val="left" w:pos="861"/>
        </w:tabs>
        <w:spacing w:before="60" w:after="0" w:line="240" w:lineRule="auto"/>
        <w:ind w:left="499" w:leftChars="0" w:right="0" w:rightChars="0"/>
        <w:jc w:val="left"/>
        <w:rPr>
          <w:rFonts w:ascii="Segoe UI" w:hAnsi="Segoe UI" w:eastAsia="Segoe UI" w:cs="Segoe UI"/>
          <w:color w:val="auto"/>
          <w:spacing w:val="0"/>
          <w:position w:val="0"/>
          <w:sz w:val="24"/>
          <w:shd w:val="clear" w:fill="auto"/>
        </w:rPr>
      </w:pPr>
      <w:r>
        <w:drawing>
          <wp:inline distT="0" distB="0" distL="114300" distR="114300">
            <wp:extent cx="3497580" cy="2606040"/>
            <wp:effectExtent l="0" t="0" r="7620" b="0"/>
            <wp:docPr id="3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8"/>
        </w:numPr>
        <w:tabs>
          <w:tab w:val="left" w:pos="861"/>
        </w:tabs>
        <w:spacing w:before="60" w:after="0" w:line="240" w:lineRule="auto"/>
        <w:ind w:left="860" w:right="0" w:hanging="361"/>
        <w:jc w:val="left"/>
        <w:rPr>
          <w:rFonts w:ascii="Segoe UI" w:hAnsi="Segoe UI" w:eastAsia="Segoe UI" w:cs="Segoe UI"/>
          <w:color w:val="auto"/>
          <w:spacing w:val="0"/>
          <w:position w:val="0"/>
          <w:sz w:val="24"/>
          <w:shd w:val="clear" w:fill="auto"/>
        </w:rPr>
      </w:pP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find</w:t>
      </w:r>
      <w:r>
        <w:rPr>
          <w:rFonts w:ascii="Segoe UI" w:hAnsi="Segoe UI" w:eastAsia="Segoe UI" w:cs="Segoe UI"/>
          <w:color w:val="23292D"/>
          <w:spacing w:val="-2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all</w:t>
      </w:r>
      <w:r>
        <w:rPr>
          <w:rFonts w:ascii="Segoe UI" w:hAnsi="Segoe UI" w:eastAsia="Segoe UI" w:cs="Segoe UI"/>
          <w:color w:val="23292D"/>
          <w:spacing w:val="-3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-2"/>
          <w:position w:val="0"/>
          <w:sz w:val="24"/>
          <w:shd w:val="clear" w:fill="auto"/>
        </w:rPr>
        <w:t>comments</w:t>
      </w:r>
    </w:p>
    <w:p>
      <w:pPr>
        <w:numPr>
          <w:numId w:val="0"/>
        </w:numPr>
        <w:tabs>
          <w:tab w:val="left" w:pos="861"/>
        </w:tabs>
        <w:spacing w:before="60" w:after="0" w:line="240" w:lineRule="auto"/>
        <w:ind w:left="499" w:leftChars="0" w:right="0" w:rightChars="0"/>
        <w:jc w:val="left"/>
        <w:rPr>
          <w:rFonts w:ascii="Segoe UI" w:hAnsi="Segoe UI" w:eastAsia="Segoe UI" w:cs="Segoe UI"/>
          <w:color w:val="auto"/>
          <w:spacing w:val="0"/>
          <w:position w:val="0"/>
          <w:sz w:val="24"/>
          <w:shd w:val="clear" w:fill="auto"/>
        </w:rPr>
      </w:pPr>
      <w:r>
        <w:drawing>
          <wp:inline distT="0" distB="0" distL="114300" distR="114300">
            <wp:extent cx="5272405" cy="3144520"/>
            <wp:effectExtent l="0" t="0" r="635" b="10160"/>
            <wp:docPr id="3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9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4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9"/>
        </w:numPr>
        <w:tabs>
          <w:tab w:val="left" w:pos="861"/>
        </w:tabs>
        <w:spacing w:before="60" w:after="0" w:line="240" w:lineRule="auto"/>
        <w:ind w:left="860" w:right="0" w:hanging="361"/>
        <w:jc w:val="left"/>
        <w:rPr>
          <w:rFonts w:ascii="Segoe UI" w:hAnsi="Segoe UI" w:eastAsia="Segoe UI" w:cs="Segoe UI"/>
          <w:color w:val="auto"/>
          <w:spacing w:val="0"/>
          <w:position w:val="0"/>
          <w:sz w:val="24"/>
          <w:shd w:val="clear" w:fill="auto"/>
        </w:rPr>
      </w:pP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find</w:t>
      </w:r>
      <w:r>
        <w:rPr>
          <w:rFonts w:ascii="Segoe UI" w:hAnsi="Segoe UI" w:eastAsia="Segoe UI" w:cs="Segoe UI"/>
          <w:color w:val="23292D"/>
          <w:spacing w:val="-1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all</w:t>
      </w:r>
      <w:r>
        <w:rPr>
          <w:rFonts w:ascii="Segoe UI" w:hAnsi="Segoe UI" w:eastAsia="Segoe UI" w:cs="Segoe UI"/>
          <w:color w:val="23292D"/>
          <w:spacing w:val="-2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comments</w:t>
      </w:r>
      <w:r>
        <w:rPr>
          <w:rFonts w:ascii="Segoe UI" w:hAnsi="Segoe UI" w:eastAsia="Segoe UI" w:cs="Segoe UI"/>
          <w:color w:val="23292D"/>
          <w:spacing w:val="-1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that was</w:t>
      </w:r>
      <w:r>
        <w:rPr>
          <w:rFonts w:ascii="Segoe UI" w:hAnsi="Segoe UI" w:eastAsia="Segoe UI" w:cs="Segoe UI"/>
          <w:color w:val="23292D"/>
          <w:spacing w:val="-3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authored</w:t>
      </w:r>
      <w:r>
        <w:rPr>
          <w:rFonts w:ascii="Segoe UI" w:hAnsi="Segoe UI" w:eastAsia="Segoe UI" w:cs="Segoe UI"/>
          <w:color w:val="23292D"/>
          <w:spacing w:val="-1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by</w:t>
      </w:r>
      <w:r>
        <w:rPr>
          <w:rFonts w:ascii="Segoe UI" w:hAnsi="Segoe UI" w:eastAsia="Segoe UI" w:cs="Segoe UI"/>
          <w:color w:val="23292D"/>
          <w:spacing w:val="-2"/>
          <w:position w:val="0"/>
          <w:sz w:val="24"/>
          <w:shd w:val="clear" w:fill="auto"/>
        </w:rPr>
        <w:t xml:space="preserve"> "GoodGuyGreg"</w:t>
      </w:r>
    </w:p>
    <w:p>
      <w:pPr>
        <w:numPr>
          <w:numId w:val="0"/>
        </w:numPr>
        <w:tabs>
          <w:tab w:val="left" w:pos="861"/>
        </w:tabs>
        <w:spacing w:before="60" w:after="0" w:line="240" w:lineRule="auto"/>
        <w:ind w:left="499" w:leftChars="0" w:right="0" w:rightChars="0"/>
        <w:jc w:val="left"/>
        <w:rPr>
          <w:rFonts w:ascii="Segoe UI" w:hAnsi="Segoe UI" w:eastAsia="Segoe UI" w:cs="Segoe UI"/>
          <w:color w:val="auto"/>
          <w:spacing w:val="0"/>
          <w:position w:val="0"/>
          <w:sz w:val="24"/>
          <w:shd w:val="clear" w:fill="auto"/>
        </w:rPr>
      </w:pPr>
      <w:r>
        <w:drawing>
          <wp:inline distT="0" distB="0" distL="114300" distR="114300">
            <wp:extent cx="5269230" cy="1967230"/>
            <wp:effectExtent l="0" t="0" r="3810" b="13970"/>
            <wp:docPr id="3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20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0"/>
        </w:numPr>
        <w:tabs>
          <w:tab w:val="left" w:pos="861"/>
        </w:tabs>
        <w:spacing w:before="60" w:after="0" w:line="240" w:lineRule="auto"/>
        <w:ind w:left="860" w:right="0" w:hanging="361"/>
        <w:jc w:val="left"/>
      </w:pP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find</w:t>
      </w:r>
      <w:r>
        <w:rPr>
          <w:rFonts w:ascii="Segoe UI" w:hAnsi="Segoe UI" w:eastAsia="Segoe UI" w:cs="Segoe UI"/>
          <w:color w:val="23292D"/>
          <w:spacing w:val="-1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all</w:t>
      </w:r>
      <w:r>
        <w:rPr>
          <w:rFonts w:ascii="Segoe UI" w:hAnsi="Segoe UI" w:eastAsia="Segoe UI" w:cs="Segoe UI"/>
          <w:color w:val="23292D"/>
          <w:spacing w:val="-2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comments</w:t>
      </w:r>
      <w:r>
        <w:rPr>
          <w:rFonts w:ascii="Segoe UI" w:hAnsi="Segoe UI" w:eastAsia="Segoe UI" w:cs="Segoe UI"/>
          <w:color w:val="23292D"/>
          <w:spacing w:val="-1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that was</w:t>
      </w:r>
      <w:r>
        <w:rPr>
          <w:rFonts w:ascii="Segoe UI" w:hAnsi="Segoe UI" w:eastAsia="Segoe UI" w:cs="Segoe UI"/>
          <w:color w:val="23292D"/>
          <w:spacing w:val="-3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authored</w:t>
      </w:r>
      <w:r>
        <w:rPr>
          <w:rFonts w:ascii="Segoe UI" w:hAnsi="Segoe UI" w:eastAsia="Segoe UI" w:cs="Segoe UI"/>
          <w:color w:val="23292D"/>
          <w:spacing w:val="-1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by</w:t>
      </w:r>
      <w:r>
        <w:rPr>
          <w:rFonts w:ascii="Segoe UI" w:hAnsi="Segoe UI" w:eastAsia="Segoe UI" w:cs="Segoe UI"/>
          <w:color w:val="23292D"/>
          <w:spacing w:val="-2"/>
          <w:position w:val="0"/>
          <w:sz w:val="24"/>
          <w:shd w:val="clear" w:fill="auto"/>
        </w:rPr>
        <w:t xml:space="preserve"> "ScumbagSteve"</w:t>
      </w:r>
    </w:p>
    <w:p>
      <w:pPr>
        <w:numPr>
          <w:numId w:val="0"/>
        </w:numPr>
        <w:tabs>
          <w:tab w:val="left" w:pos="861"/>
        </w:tabs>
        <w:spacing w:before="60" w:after="0" w:line="240" w:lineRule="auto"/>
        <w:ind w:left="499" w:leftChars="0" w:right="0" w:rightChars="0"/>
        <w:jc w:val="left"/>
      </w:pPr>
      <w:r>
        <w:drawing>
          <wp:inline distT="0" distB="0" distL="114300" distR="114300">
            <wp:extent cx="5271770" cy="1971040"/>
            <wp:effectExtent l="0" t="0" r="1270" b="10160"/>
            <wp:docPr id="3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2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7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21"/>
        </w:numPr>
        <w:tabs>
          <w:tab w:val="left" w:pos="861"/>
        </w:tabs>
        <w:spacing w:before="60" w:after="0" w:line="240" w:lineRule="auto"/>
        <w:ind w:left="860" w:right="0" w:hanging="361"/>
        <w:jc w:val="left"/>
        <w:rPr>
          <w:rFonts w:ascii="Segoe UI" w:hAnsi="Segoe UI" w:eastAsia="Segoe UI" w:cs="Segoe UI"/>
          <w:color w:val="auto"/>
          <w:spacing w:val="0"/>
          <w:position w:val="0"/>
          <w:sz w:val="24"/>
          <w:shd w:val="clear" w:fill="auto"/>
        </w:rPr>
      </w:pP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find</w:t>
      </w:r>
      <w:r>
        <w:rPr>
          <w:rFonts w:ascii="Segoe UI" w:hAnsi="Segoe UI" w:eastAsia="Segoe UI" w:cs="Segoe UI"/>
          <w:color w:val="23292D"/>
          <w:spacing w:val="-1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all</w:t>
      </w:r>
      <w:r>
        <w:rPr>
          <w:rFonts w:ascii="Segoe UI" w:hAnsi="Segoe UI" w:eastAsia="Segoe UI" w:cs="Segoe UI"/>
          <w:color w:val="23292D"/>
          <w:spacing w:val="-3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comments</w:t>
      </w:r>
      <w:r>
        <w:rPr>
          <w:rFonts w:ascii="Segoe UI" w:hAnsi="Segoe UI" w:eastAsia="Segoe UI" w:cs="Segoe UI"/>
          <w:color w:val="23292D"/>
          <w:spacing w:val="-1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belonging</w:t>
      </w:r>
      <w:r>
        <w:rPr>
          <w:rFonts w:ascii="Segoe UI" w:hAnsi="Segoe UI" w:eastAsia="Segoe UI" w:cs="Segoe UI"/>
          <w:color w:val="23292D"/>
          <w:spacing w:val="-1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to</w:t>
      </w:r>
      <w:r>
        <w:rPr>
          <w:rFonts w:ascii="Segoe UI" w:hAnsi="Segoe UI" w:eastAsia="Segoe UI" w:cs="Segoe UI"/>
          <w:color w:val="23292D"/>
          <w:spacing w:val="-1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the</w:t>
      </w:r>
      <w:r>
        <w:rPr>
          <w:rFonts w:ascii="Segoe UI" w:hAnsi="Segoe UI" w:eastAsia="Segoe UI" w:cs="Segoe UI"/>
          <w:color w:val="23292D"/>
          <w:spacing w:val="-2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post</w:t>
      </w:r>
      <w:r>
        <w:rPr>
          <w:rFonts w:ascii="Segoe UI" w:hAnsi="Segoe UI" w:eastAsia="Segoe UI" w:cs="Segoe UI"/>
          <w:color w:val="23292D"/>
          <w:spacing w:val="-1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"Reports</w:t>
      </w:r>
      <w:r>
        <w:rPr>
          <w:rFonts w:ascii="Segoe UI" w:hAnsi="Segoe UI" w:eastAsia="Segoe UI" w:cs="Segoe UI"/>
          <w:color w:val="23292D"/>
          <w:spacing w:val="-3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a</w:t>
      </w:r>
      <w:r>
        <w:rPr>
          <w:rFonts w:ascii="Segoe UI" w:hAnsi="Segoe UI" w:eastAsia="Segoe UI" w:cs="Segoe UI"/>
          <w:color w:val="23292D"/>
          <w:spacing w:val="-2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bug</w:t>
      </w:r>
      <w:r>
        <w:rPr>
          <w:rFonts w:ascii="Segoe UI" w:hAnsi="Segoe UI" w:eastAsia="Segoe UI" w:cs="Segoe UI"/>
          <w:color w:val="23292D"/>
          <w:spacing w:val="-1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>in</w:t>
      </w:r>
      <w:r>
        <w:rPr>
          <w:rFonts w:ascii="Segoe UI" w:hAnsi="Segoe UI" w:eastAsia="Segoe UI" w:cs="Segoe UI"/>
          <w:color w:val="23292D"/>
          <w:spacing w:val="-2"/>
          <w:position w:val="0"/>
          <w:sz w:val="24"/>
          <w:shd w:val="clear" w:fill="auto"/>
        </w:rPr>
        <w:t xml:space="preserve"> </w:t>
      </w:r>
      <w:r>
        <w:rPr>
          <w:rFonts w:ascii="Segoe UI" w:hAnsi="Segoe UI" w:eastAsia="Segoe UI" w:cs="Segoe UI"/>
          <w:color w:val="23292D"/>
          <w:spacing w:val="0"/>
          <w:position w:val="0"/>
          <w:sz w:val="24"/>
          <w:shd w:val="clear" w:fill="auto"/>
        </w:rPr>
        <w:t xml:space="preserve">your </w:t>
      </w:r>
      <w:r>
        <w:rPr>
          <w:rFonts w:ascii="Segoe UI" w:hAnsi="Segoe UI" w:eastAsia="Segoe UI" w:cs="Segoe UI"/>
          <w:color w:val="23292D"/>
          <w:spacing w:val="-2"/>
          <w:position w:val="0"/>
          <w:sz w:val="24"/>
          <w:shd w:val="clear" w:fill="auto"/>
        </w:rPr>
        <w:t>code"</w:t>
      </w:r>
    </w:p>
    <w:p>
      <w:pPr>
        <w:spacing w:before="281" w:after="0" w:line="259" w:lineRule="auto"/>
        <w:ind w:left="140" w:right="371" w:firstLine="0"/>
        <w:jc w:val="left"/>
        <w:rPr>
          <w:rFonts w:ascii="Segoe UI" w:hAnsi="Segoe UI" w:eastAsia="Segoe UI" w:cs="Segoe UI"/>
          <w:color w:val="auto"/>
          <w:spacing w:val="0"/>
          <w:position w:val="0"/>
          <w:sz w:val="24"/>
          <w:shd w:val="clear" w:fill="auto"/>
        </w:rPr>
      </w:pPr>
      <w:r>
        <w:rPr>
          <w:rFonts w:ascii="Segoe UI" w:hAnsi="Segoe UI" w:eastAsia="Segoe UI" w:cs="Segoe UI"/>
          <w:color w:val="auto"/>
          <w:spacing w:val="-2"/>
          <w:position w:val="0"/>
          <w:sz w:val="24"/>
          <w:shd w:val="clear" w:fill="auto"/>
        </w:rPr>
        <w:t xml:space="preserve">References: </w:t>
      </w:r>
      <w:r>
        <w:fldChar w:fldCharType="begin"/>
      </w:r>
      <w:r>
        <w:instrText xml:space="preserve"> HYPERLINK "https://docs.mongodb.com/manual/reference/method/db.collection.find/" \h </w:instrText>
      </w:r>
      <w:r>
        <w:fldChar w:fldCharType="separate"/>
      </w:r>
      <w:r>
        <w:rPr>
          <w:rFonts w:ascii="Segoe UI" w:hAnsi="Segoe UI" w:eastAsia="Segoe UI" w:cs="Segoe UI"/>
          <w:color w:val="0000FF"/>
          <w:spacing w:val="-2"/>
          <w:position w:val="0"/>
          <w:sz w:val="24"/>
          <w:u w:val="single"/>
          <w:shd w:val="clear" w:fill="auto"/>
        </w:rPr>
        <w:t>https://docs.mongodb.com/manual/reference/method/db.collection.find/</w:t>
      </w:r>
      <w:r>
        <w:rPr>
          <w:rFonts w:ascii="Segoe UI" w:hAnsi="Segoe UI" w:eastAsia="Segoe UI" w:cs="Segoe UI"/>
          <w:color w:val="0000FF"/>
          <w:spacing w:val="-2"/>
          <w:position w:val="0"/>
          <w:sz w:val="24"/>
          <w:u w:val="single"/>
          <w:shd w:val="clear" w:fill="auto"/>
        </w:rPr>
        <w:fldChar w:fldCharType="end"/>
      </w:r>
    </w:p>
    <w:p>
      <w:pPr>
        <w:spacing w:before="0" w:after="0" w:line="240" w:lineRule="auto"/>
        <w:ind w:left="0" w:right="0" w:firstLine="0"/>
        <w:jc w:val="left"/>
        <w:rPr>
          <w:rFonts w:ascii="Segoe UI" w:hAnsi="Segoe UI" w:eastAsia="Segoe UI" w:cs="Segoe UI"/>
          <w:color w:val="auto"/>
          <w:spacing w:val="0"/>
          <w:position w:val="0"/>
          <w:sz w:val="20"/>
          <w:shd w:val="clear" w:fill="auto"/>
        </w:rPr>
      </w:pPr>
    </w:p>
    <w:p>
      <w:pPr>
        <w:spacing w:before="6" w:after="0" w:line="240" w:lineRule="auto"/>
        <w:ind w:left="0" w:right="0" w:firstLine="0"/>
        <w:jc w:val="left"/>
        <w:rPr>
          <w:rFonts w:ascii="Segoe UI" w:hAnsi="Segoe UI" w:eastAsia="Segoe UI" w:cs="Segoe UI"/>
          <w:color w:val="auto"/>
          <w:spacing w:val="0"/>
          <w:position w:val="0"/>
          <w:sz w:val="22"/>
          <w:shd w:val="clear" w:fill="auto"/>
        </w:rPr>
      </w:pPr>
    </w:p>
    <w:p>
      <w:pPr>
        <w:numPr>
          <w:numId w:val="0"/>
        </w:numPr>
        <w:tabs>
          <w:tab w:val="left" w:pos="861"/>
        </w:tabs>
        <w:spacing w:before="60" w:after="0" w:line="240" w:lineRule="auto"/>
        <w:ind w:left="499" w:leftChars="0" w:right="0" w:rightChars="0"/>
        <w:jc w:val="left"/>
      </w:pPr>
    </w:p>
    <w:p>
      <w:pPr>
        <w:tabs>
          <w:tab w:val="left" w:pos="861"/>
        </w:tabs>
        <w:spacing w:before="100" w:after="0" w:line="240" w:lineRule="auto"/>
        <w:ind w:left="0" w:right="0" w:firstLine="0"/>
        <w:jc w:val="left"/>
        <w:rPr>
          <w:rFonts w:ascii="Segoe UI" w:hAnsi="Segoe UI" w:eastAsia="Segoe UI" w:cs="Segoe UI"/>
          <w:color w:val="auto"/>
          <w:spacing w:val="0"/>
          <w:position w:val="0"/>
          <w:sz w:val="24"/>
          <w:shd w:val="clear" w:fill="auto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egoeUI-Bold" w:hAnsi="SegoeUI-Bold" w:eastAsia="SegoeUI-Bold" w:cs="SegoeUI-Bold"/>
          <w:b/>
          <w:bCs/>
          <w:color w:val="24292E"/>
          <w:kern w:val="0"/>
          <w:sz w:val="24"/>
          <w:szCs w:val="24"/>
          <w:lang w:val="en-US" w:eastAsia="zh-CN" w:bidi="ar"/>
        </w:rPr>
        <w:t xml:space="preserve"> </w:t>
      </w:r>
    </w:p>
    <w:p>
      <w:pPr>
        <w:spacing w:before="0" w:after="0" w:line="240" w:lineRule="auto"/>
        <w:ind w:left="28" w:right="3595" w:firstLine="0"/>
        <w:jc w:val="left"/>
        <w:rPr>
          <w:rFonts w:ascii="Segoe UI" w:hAnsi="Segoe UI" w:eastAsia="Segoe UI" w:cs="Segoe UI"/>
          <w:color w:val="23292D"/>
          <w:spacing w:val="-2"/>
          <w:position w:val="0"/>
          <w:sz w:val="24"/>
          <w:shd w:val="clear" w:fill="auto"/>
        </w:rPr>
      </w:pPr>
    </w:p>
    <w:p>
      <w:pPr>
        <w:numPr>
          <w:numId w:val="0"/>
        </w:numPr>
        <w:tabs>
          <w:tab w:val="left" w:pos="861"/>
        </w:tabs>
        <w:spacing w:before="60" w:after="0" w:line="240" w:lineRule="auto"/>
        <w:ind w:left="500" w:leftChars="0" w:right="1065" w:rightChars="0"/>
        <w:jc w:val="left"/>
      </w:pPr>
    </w:p>
    <w:p>
      <w:pPr>
        <w:numPr>
          <w:numId w:val="0"/>
        </w:numPr>
        <w:rPr>
          <w:sz w:val="24"/>
          <w:szCs w:val="24"/>
        </w:rPr>
      </w:pPr>
    </w:p>
    <w:p>
      <w:pPr>
        <w:numPr>
          <w:numId w:val="0"/>
        </w:numPr>
        <w:rPr>
          <w:sz w:val="24"/>
          <w:szCs w:val="24"/>
        </w:rPr>
      </w:pPr>
    </w:p>
    <w:p>
      <w:pPr>
        <w:numPr>
          <w:numId w:val="0"/>
        </w:numPr>
        <w:rPr>
          <w:sz w:val="24"/>
          <w:szCs w:val="24"/>
        </w:rPr>
      </w:pPr>
    </w:p>
    <w:p>
      <w:pPr>
        <w:numPr>
          <w:numId w:val="0"/>
        </w:numPr>
        <w:rPr>
          <w:sz w:val="24"/>
          <w:szCs w:val="24"/>
        </w:rPr>
      </w:pPr>
    </w:p>
    <w:p>
      <w:pPr>
        <w:numPr>
          <w:numId w:val="0"/>
        </w:numPr>
        <w:rPr>
          <w:sz w:val="24"/>
          <w:szCs w:val="24"/>
        </w:rPr>
      </w:pPr>
    </w:p>
    <w:p>
      <w:pPr>
        <w:numPr>
          <w:numId w:val="0"/>
        </w:numPr>
        <w:rPr>
          <w:sz w:val="24"/>
          <w:szCs w:val="24"/>
        </w:rPr>
      </w:pPr>
    </w:p>
    <w:p>
      <w:pPr>
        <w:numPr>
          <w:numId w:val="0"/>
        </w:numPr>
        <w:rPr>
          <w:sz w:val="24"/>
          <w:szCs w:val="24"/>
        </w:rPr>
      </w:pPr>
    </w:p>
    <w:p>
      <w:pPr>
        <w:numPr>
          <w:numId w:val="0"/>
        </w:numPr>
        <w:rPr>
          <w:sz w:val="24"/>
          <w:szCs w:val="24"/>
        </w:rPr>
      </w:pPr>
    </w:p>
    <w:p>
      <w:pPr>
        <w:numPr>
          <w:numId w:val="0"/>
        </w:numPr>
        <w:rPr>
          <w:sz w:val="24"/>
          <w:szCs w:val="24"/>
        </w:rPr>
      </w:pPr>
    </w:p>
    <w:p>
      <w:pPr>
        <w:numPr>
          <w:numId w:val="0"/>
        </w:numPr>
        <w:rPr>
          <w:sz w:val="24"/>
          <w:szCs w:val="24"/>
        </w:rPr>
      </w:pPr>
    </w:p>
    <w:p>
      <w:pPr>
        <w:numPr>
          <w:numId w:val="0"/>
        </w:numPr>
        <w:rPr>
          <w:sz w:val="24"/>
          <w:szCs w:val="24"/>
        </w:rPr>
      </w:pPr>
    </w:p>
    <w:p>
      <w:pPr>
        <w:numPr>
          <w:numId w:val="0"/>
        </w:numPr>
        <w:rPr>
          <w:sz w:val="24"/>
          <w:szCs w:val="24"/>
        </w:rPr>
      </w:pPr>
    </w:p>
    <w:p>
      <w:pPr>
        <w:numPr>
          <w:numId w:val="0"/>
        </w:numPr>
        <w:rPr>
          <w:sz w:val="24"/>
          <w:szCs w:val="24"/>
        </w:rPr>
      </w:pPr>
    </w:p>
    <w:p>
      <w:pPr>
        <w:numPr>
          <w:numId w:val="0"/>
        </w:numPr>
        <w:rPr>
          <w:sz w:val="24"/>
          <w:szCs w:val="24"/>
        </w:rPr>
      </w:pPr>
    </w:p>
    <w:p>
      <w:pPr>
        <w:numPr>
          <w:numId w:val="0"/>
        </w:numPr>
        <w:rPr>
          <w:sz w:val="24"/>
          <w:szCs w:val="24"/>
        </w:rPr>
      </w:pPr>
    </w:p>
    <w:p>
      <w:pPr>
        <w:numPr>
          <w:numId w:val="0"/>
        </w:numPr>
        <w:rPr>
          <w:sz w:val="24"/>
          <w:szCs w:val="24"/>
        </w:rPr>
      </w:pPr>
    </w:p>
    <w:p>
      <w:pPr>
        <w:numPr>
          <w:numId w:val="0"/>
        </w:numPr>
        <w:rPr>
          <w:sz w:val="24"/>
          <w:szCs w:val="24"/>
        </w:rPr>
      </w:pPr>
    </w:p>
    <w:p>
      <w:pPr>
        <w:numPr>
          <w:numId w:val="0"/>
        </w:numPr>
        <w:rPr>
          <w:sz w:val="24"/>
          <w:szCs w:val="24"/>
        </w:rPr>
      </w:pPr>
    </w:p>
    <w:p>
      <w:pPr>
        <w:numPr>
          <w:numId w:val="0"/>
        </w:numPr>
        <w:rPr>
          <w:sz w:val="24"/>
          <w:szCs w:val="24"/>
        </w:rPr>
      </w:pPr>
    </w:p>
    <w:p>
      <w:pPr>
        <w:numPr>
          <w:numId w:val="0"/>
        </w:numPr>
        <w:rPr>
          <w:sz w:val="24"/>
          <w:szCs w:val="24"/>
        </w:rPr>
      </w:pPr>
    </w:p>
    <w:p>
      <w:pPr>
        <w:numPr>
          <w:numId w:val="0"/>
        </w:numPr>
        <w:rPr>
          <w:sz w:val="24"/>
          <w:szCs w:val="24"/>
        </w:rPr>
      </w:pPr>
    </w:p>
    <w:p>
      <w:pPr>
        <w:numPr>
          <w:numId w:val="0"/>
        </w:numPr>
        <w:rPr>
          <w:sz w:val="24"/>
          <w:szCs w:val="24"/>
        </w:rPr>
      </w:pPr>
    </w:p>
    <w:p>
      <w:pPr>
        <w:numPr>
          <w:numId w:val="0"/>
        </w:numPr>
        <w:rPr>
          <w:sz w:val="24"/>
          <w:szCs w:val="24"/>
        </w:rPr>
      </w:pPr>
    </w:p>
    <w:p>
      <w:pPr>
        <w:numPr>
          <w:numId w:val="0"/>
        </w:numPr>
        <w:rPr>
          <w:sz w:val="24"/>
          <w:szCs w:val="24"/>
        </w:rPr>
      </w:pPr>
    </w:p>
    <w:p>
      <w:pPr>
        <w:numPr>
          <w:numId w:val="0"/>
        </w:numPr>
        <w:rPr>
          <w:sz w:val="24"/>
          <w:szCs w:val="24"/>
        </w:rPr>
      </w:pPr>
    </w:p>
    <w:p>
      <w:pPr>
        <w:numPr>
          <w:numId w:val="0"/>
        </w:numPr>
        <w:rPr>
          <w:sz w:val="24"/>
          <w:szCs w:val="24"/>
        </w:rPr>
      </w:pPr>
    </w:p>
    <w:p>
      <w:pPr>
        <w:numPr>
          <w:numId w:val="0"/>
        </w:numPr>
        <w:rPr>
          <w:sz w:val="24"/>
          <w:szCs w:val="24"/>
        </w:rPr>
      </w:pPr>
    </w:p>
    <w:p>
      <w:pPr>
        <w:numPr>
          <w:numId w:val="0"/>
        </w:numPr>
        <w:rPr>
          <w:sz w:val="24"/>
          <w:szCs w:val="24"/>
        </w:rPr>
      </w:pPr>
    </w:p>
    <w:p>
      <w:pPr>
        <w:numPr>
          <w:numId w:val="0"/>
        </w:numPr>
        <w:rPr>
          <w:sz w:val="24"/>
          <w:szCs w:val="24"/>
        </w:rPr>
      </w:pPr>
    </w:p>
    <w:p>
      <w:pPr>
        <w:numPr>
          <w:numId w:val="0"/>
        </w:numPr>
        <w:rPr>
          <w:sz w:val="24"/>
          <w:szCs w:val="24"/>
        </w:rPr>
      </w:pPr>
    </w:p>
    <w:p>
      <w:pPr>
        <w:numPr>
          <w:numId w:val="0"/>
        </w:numPr>
        <w:rPr>
          <w:sz w:val="24"/>
          <w:szCs w:val="24"/>
        </w:rPr>
      </w:pPr>
    </w:p>
    <w:p>
      <w:pPr>
        <w:numPr>
          <w:numId w:val="0"/>
        </w:numPr>
        <w:rPr>
          <w:sz w:val="24"/>
          <w:szCs w:val="24"/>
        </w:rPr>
      </w:pPr>
    </w:p>
    <w:p>
      <w:pPr>
        <w:numPr>
          <w:numId w:val="0"/>
        </w:numPr>
        <w:rPr>
          <w:sz w:val="24"/>
          <w:szCs w:val="24"/>
        </w:rPr>
      </w:pPr>
    </w:p>
    <w:p>
      <w:pPr>
        <w:numPr>
          <w:numId w:val="0"/>
        </w:numPr>
        <w:rPr>
          <w:sz w:val="24"/>
          <w:szCs w:val="24"/>
        </w:rPr>
      </w:pPr>
    </w:p>
    <w:p>
      <w:pPr>
        <w:numPr>
          <w:numId w:val="0"/>
        </w:numPr>
        <w:rPr>
          <w:sz w:val="24"/>
          <w:szCs w:val="24"/>
        </w:rPr>
      </w:pPr>
    </w:p>
    <w:p>
      <w:pPr>
        <w:numPr>
          <w:numId w:val="0"/>
        </w:numPr>
        <w:rPr>
          <w:sz w:val="24"/>
          <w:szCs w:val="24"/>
        </w:rPr>
      </w:pPr>
    </w:p>
    <w:p>
      <w:pPr>
        <w:numPr>
          <w:numId w:val="0"/>
        </w:numPr>
        <w:rPr>
          <w:sz w:val="24"/>
          <w:szCs w:val="24"/>
        </w:rPr>
      </w:pPr>
    </w:p>
    <w:p>
      <w:pPr>
        <w:numPr>
          <w:numId w:val="0"/>
        </w:numPr>
        <w:rPr>
          <w:sz w:val="24"/>
          <w:szCs w:val="24"/>
        </w:rPr>
      </w:pPr>
    </w:p>
    <w:p>
      <w:pPr>
        <w:numPr>
          <w:numId w:val="0"/>
        </w:numPr>
        <w:rPr>
          <w:sz w:val="24"/>
          <w:szCs w:val="24"/>
        </w:rPr>
      </w:pPr>
    </w:p>
    <w:p>
      <w:pPr>
        <w:numPr>
          <w:numId w:val="0"/>
        </w:numPr>
        <w:rPr>
          <w:sz w:val="24"/>
          <w:szCs w:val="24"/>
        </w:rPr>
      </w:pPr>
    </w:p>
    <w:p>
      <w:pPr>
        <w:numPr>
          <w:numId w:val="0"/>
        </w:numPr>
        <w:rPr>
          <w:sz w:val="24"/>
          <w:szCs w:val="24"/>
        </w:rPr>
      </w:pPr>
    </w:p>
    <w:p>
      <w:pPr>
        <w:numPr>
          <w:numId w:val="0"/>
        </w:numPr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egoeUI-Bold" w:hAnsi="SegoeUI-Bold" w:eastAsia="SegoeUI-Bold" w:cs="SegoeUI-Bold"/>
          <w:b/>
          <w:bCs/>
          <w:color w:val="24292E"/>
          <w:kern w:val="0"/>
          <w:sz w:val="24"/>
          <w:szCs w:val="24"/>
          <w:lang w:val="en-US" w:eastAsia="zh-CN" w:bidi="ar"/>
        </w:rPr>
        <w:t xml:space="preserve"> </w:t>
      </w:r>
    </w:p>
    <w:p>
      <w:pPr>
        <w:numPr>
          <w:numId w:val="0"/>
        </w:numPr>
        <w:rPr>
          <w:sz w:val="24"/>
          <w:szCs w:val="24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SegoeU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8AC8EF"/>
    <w:multiLevelType w:val="singleLevel"/>
    <w:tmpl w:val="9C8AC8EF"/>
    <w:lvl w:ilvl="0" w:tentative="0">
      <w:start w:val="1"/>
      <w:numFmt w:val="bullet"/>
      <w:lvlText w:val="•"/>
      <w:lvlJc w:val="left"/>
    </w:lvl>
  </w:abstractNum>
  <w:abstractNum w:abstractNumId="1">
    <w:nsid w:val="B0F1ACD9"/>
    <w:multiLevelType w:val="singleLevel"/>
    <w:tmpl w:val="B0F1ACD9"/>
    <w:lvl w:ilvl="0" w:tentative="0">
      <w:start w:val="1"/>
      <w:numFmt w:val="bullet"/>
      <w:lvlText w:val="•"/>
      <w:lvlJc w:val="left"/>
    </w:lvl>
  </w:abstractNum>
  <w:abstractNum w:abstractNumId="2">
    <w:nsid w:val="B5E306ED"/>
    <w:multiLevelType w:val="singleLevel"/>
    <w:tmpl w:val="B5E306ED"/>
    <w:lvl w:ilvl="0" w:tentative="0">
      <w:start w:val="1"/>
      <w:numFmt w:val="bullet"/>
      <w:lvlText w:val="•"/>
      <w:lvlJc w:val="left"/>
    </w:lvl>
  </w:abstractNum>
  <w:abstractNum w:abstractNumId="3">
    <w:nsid w:val="BF205925"/>
    <w:multiLevelType w:val="singleLevel"/>
    <w:tmpl w:val="BF205925"/>
    <w:lvl w:ilvl="0" w:tentative="0">
      <w:start w:val="1"/>
      <w:numFmt w:val="bullet"/>
      <w:lvlText w:val="•"/>
      <w:lvlJc w:val="left"/>
    </w:lvl>
  </w:abstractNum>
  <w:abstractNum w:abstractNumId="4">
    <w:nsid w:val="C8879AEF"/>
    <w:multiLevelType w:val="singleLevel"/>
    <w:tmpl w:val="C8879AEF"/>
    <w:lvl w:ilvl="0" w:tentative="0">
      <w:start w:val="1"/>
      <w:numFmt w:val="bullet"/>
      <w:lvlText w:val="•"/>
      <w:lvlJc w:val="left"/>
    </w:lvl>
  </w:abstractNum>
  <w:abstractNum w:abstractNumId="5">
    <w:nsid w:val="CF092B84"/>
    <w:multiLevelType w:val="singleLevel"/>
    <w:tmpl w:val="CF092B84"/>
    <w:lvl w:ilvl="0" w:tentative="0">
      <w:start w:val="1"/>
      <w:numFmt w:val="bullet"/>
      <w:lvlText w:val="•"/>
      <w:lvlJc w:val="left"/>
    </w:lvl>
  </w:abstractNum>
  <w:abstractNum w:abstractNumId="6">
    <w:nsid w:val="D7F9FE59"/>
    <w:multiLevelType w:val="singleLevel"/>
    <w:tmpl w:val="D7F9FE59"/>
    <w:lvl w:ilvl="0" w:tentative="0">
      <w:start w:val="1"/>
      <w:numFmt w:val="bullet"/>
      <w:lvlText w:val="•"/>
      <w:lvlJc w:val="left"/>
    </w:lvl>
  </w:abstractNum>
  <w:abstractNum w:abstractNumId="7">
    <w:nsid w:val="DCBA6B53"/>
    <w:multiLevelType w:val="singleLevel"/>
    <w:tmpl w:val="DCBA6B53"/>
    <w:lvl w:ilvl="0" w:tentative="0">
      <w:start w:val="1"/>
      <w:numFmt w:val="bullet"/>
      <w:lvlText w:val="•"/>
      <w:lvlJc w:val="left"/>
    </w:lvl>
  </w:abstractNum>
  <w:abstractNum w:abstractNumId="8">
    <w:nsid w:val="F4B5D9F5"/>
    <w:multiLevelType w:val="singleLevel"/>
    <w:tmpl w:val="F4B5D9F5"/>
    <w:lvl w:ilvl="0" w:tentative="0">
      <w:start w:val="1"/>
      <w:numFmt w:val="bullet"/>
      <w:lvlText w:val="•"/>
      <w:lvlJc w:val="left"/>
    </w:lvl>
  </w:abstractNum>
  <w:abstractNum w:abstractNumId="9">
    <w:nsid w:val="0053208E"/>
    <w:multiLevelType w:val="singleLevel"/>
    <w:tmpl w:val="0053208E"/>
    <w:lvl w:ilvl="0" w:tentative="0">
      <w:start w:val="1"/>
      <w:numFmt w:val="bullet"/>
      <w:lvlText w:val="•"/>
      <w:lvlJc w:val="left"/>
    </w:lvl>
  </w:abstractNum>
  <w:abstractNum w:abstractNumId="10">
    <w:nsid w:val="03D62ECE"/>
    <w:multiLevelType w:val="singleLevel"/>
    <w:tmpl w:val="03D62ECE"/>
    <w:lvl w:ilvl="0" w:tentative="0">
      <w:start w:val="1"/>
      <w:numFmt w:val="bullet"/>
      <w:lvlText w:val="•"/>
      <w:lvlJc w:val="left"/>
    </w:lvl>
  </w:abstractNum>
  <w:abstractNum w:abstractNumId="11">
    <w:nsid w:val="0E640482"/>
    <w:multiLevelType w:val="singleLevel"/>
    <w:tmpl w:val="0E640482"/>
    <w:lvl w:ilvl="0" w:tentative="0">
      <w:start w:val="1"/>
      <w:numFmt w:val="bullet"/>
      <w:lvlText w:val="•"/>
      <w:lvlJc w:val="left"/>
    </w:lvl>
  </w:abstractNum>
  <w:abstractNum w:abstractNumId="12">
    <w:nsid w:val="2470EC97"/>
    <w:multiLevelType w:val="singleLevel"/>
    <w:tmpl w:val="2470EC97"/>
    <w:lvl w:ilvl="0" w:tentative="0">
      <w:start w:val="1"/>
      <w:numFmt w:val="bullet"/>
      <w:lvlText w:val="•"/>
      <w:lvlJc w:val="left"/>
    </w:lvl>
  </w:abstractNum>
  <w:abstractNum w:abstractNumId="13">
    <w:nsid w:val="2A8F537B"/>
    <w:multiLevelType w:val="singleLevel"/>
    <w:tmpl w:val="2A8F537B"/>
    <w:lvl w:ilvl="0" w:tentative="0">
      <w:start w:val="1"/>
      <w:numFmt w:val="bullet"/>
      <w:lvlText w:val="•"/>
      <w:lvlJc w:val="left"/>
    </w:lvl>
  </w:abstractNum>
  <w:abstractNum w:abstractNumId="14">
    <w:nsid w:val="36DC5810"/>
    <w:multiLevelType w:val="singleLevel"/>
    <w:tmpl w:val="36DC5810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46A08BB8"/>
    <w:multiLevelType w:val="singleLevel"/>
    <w:tmpl w:val="46A08BB8"/>
    <w:lvl w:ilvl="0" w:tentative="0">
      <w:start w:val="1"/>
      <w:numFmt w:val="bullet"/>
      <w:lvlText w:val="•"/>
      <w:lvlJc w:val="left"/>
    </w:lvl>
  </w:abstractNum>
  <w:abstractNum w:abstractNumId="16">
    <w:nsid w:val="4C1BAE26"/>
    <w:multiLevelType w:val="singleLevel"/>
    <w:tmpl w:val="4C1BAE26"/>
    <w:lvl w:ilvl="0" w:tentative="0">
      <w:start w:val="1"/>
      <w:numFmt w:val="bullet"/>
      <w:lvlText w:val="•"/>
      <w:lvlJc w:val="left"/>
    </w:lvl>
  </w:abstractNum>
  <w:abstractNum w:abstractNumId="17">
    <w:nsid w:val="4D4DC07F"/>
    <w:multiLevelType w:val="singleLevel"/>
    <w:tmpl w:val="4D4DC07F"/>
    <w:lvl w:ilvl="0" w:tentative="0">
      <w:start w:val="1"/>
      <w:numFmt w:val="bullet"/>
      <w:lvlText w:val="•"/>
      <w:lvlJc w:val="left"/>
    </w:lvl>
  </w:abstractNum>
  <w:abstractNum w:abstractNumId="18">
    <w:nsid w:val="59ADCABA"/>
    <w:multiLevelType w:val="singleLevel"/>
    <w:tmpl w:val="59ADCABA"/>
    <w:lvl w:ilvl="0" w:tentative="0">
      <w:start w:val="1"/>
      <w:numFmt w:val="bullet"/>
      <w:lvlText w:val="•"/>
      <w:lvlJc w:val="left"/>
    </w:lvl>
  </w:abstractNum>
  <w:abstractNum w:abstractNumId="19">
    <w:nsid w:val="5A241D34"/>
    <w:multiLevelType w:val="singleLevel"/>
    <w:tmpl w:val="5A241D34"/>
    <w:lvl w:ilvl="0" w:tentative="0">
      <w:start w:val="1"/>
      <w:numFmt w:val="bullet"/>
      <w:lvlText w:val="•"/>
      <w:lvlJc w:val="left"/>
    </w:lvl>
  </w:abstractNum>
  <w:abstractNum w:abstractNumId="20">
    <w:nsid w:val="60382F6E"/>
    <w:multiLevelType w:val="singleLevel"/>
    <w:tmpl w:val="60382F6E"/>
    <w:lvl w:ilvl="0" w:tentative="0">
      <w:start w:val="1"/>
      <w:numFmt w:val="bullet"/>
      <w:lvlText w:val="•"/>
      <w:lvlJc w:val="left"/>
    </w:lvl>
  </w:abstractNum>
  <w:num w:numId="1">
    <w:abstractNumId w:val="9"/>
  </w:num>
  <w:num w:numId="2">
    <w:abstractNumId w:val="5"/>
  </w:num>
  <w:num w:numId="3">
    <w:abstractNumId w:val="18"/>
  </w:num>
  <w:num w:numId="4">
    <w:abstractNumId w:val="3"/>
  </w:num>
  <w:num w:numId="5">
    <w:abstractNumId w:val="2"/>
  </w:num>
  <w:num w:numId="6">
    <w:abstractNumId w:val="10"/>
  </w:num>
  <w:num w:numId="7">
    <w:abstractNumId w:val="14"/>
  </w:num>
  <w:num w:numId="8">
    <w:abstractNumId w:val="13"/>
  </w:num>
  <w:num w:numId="9">
    <w:abstractNumId w:val="19"/>
  </w:num>
  <w:num w:numId="10">
    <w:abstractNumId w:val="4"/>
  </w:num>
  <w:num w:numId="11">
    <w:abstractNumId w:val="17"/>
  </w:num>
  <w:num w:numId="12">
    <w:abstractNumId w:val="8"/>
  </w:num>
  <w:num w:numId="13">
    <w:abstractNumId w:val="12"/>
  </w:num>
  <w:num w:numId="14">
    <w:abstractNumId w:val="7"/>
  </w:num>
  <w:num w:numId="15">
    <w:abstractNumId w:val="6"/>
  </w:num>
  <w:num w:numId="16">
    <w:abstractNumId w:val="0"/>
  </w:num>
  <w:num w:numId="17">
    <w:abstractNumId w:val="16"/>
  </w:num>
  <w:num w:numId="18">
    <w:abstractNumId w:val="20"/>
  </w:num>
  <w:num w:numId="19">
    <w:abstractNumId w:val="11"/>
  </w:num>
  <w:num w:numId="20">
    <w:abstractNumId w:val="15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716606"/>
    <w:rsid w:val="1F716606"/>
    <w:rsid w:val="52520DB5"/>
    <w:rsid w:val="63744F78"/>
    <w:rsid w:val="78EA0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9" Type="http://schemas.openxmlformats.org/officeDocument/2006/relationships/fontTable" Target="fontTable.xml"/><Relationship Id="rId38" Type="http://schemas.openxmlformats.org/officeDocument/2006/relationships/numbering" Target="numbering.xml"/><Relationship Id="rId37" Type="http://schemas.openxmlformats.org/officeDocument/2006/relationships/customXml" Target="../customXml/item1.xml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2022-01-13T08:27:00Z</dcterms:created>
  <dc:creator>asnar</dc:creator>
  <cp:lastModifiedBy>asnar</cp:lastModifiedBy>
  <dcterms:modified xsi:type="dcterms:W3CDTF">2022-01-15T06:15:44Z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A27AEE9CC2264AE1B245C4389E835C18</vt:lpwstr>
  </property>
</Properties>
</file>